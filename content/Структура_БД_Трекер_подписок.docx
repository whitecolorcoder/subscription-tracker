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9C738" w14:textId="77777777" w:rsidR="001470C9" w:rsidRDefault="008C1CA5">
      <w:pPr>
        <w:pStyle w:val="aa"/>
      </w:pPr>
      <w:r>
        <w:t>Структура базы данных для проекта "Трекер подписок и расходов"</w:t>
      </w:r>
    </w:p>
    <w:p w14:paraId="67DCAC3F" w14:textId="77777777" w:rsidR="001470C9" w:rsidRDefault="008C1CA5">
      <w:pPr>
        <w:pStyle w:val="1"/>
      </w:pPr>
      <w:r>
        <w:t>Таблица: users — Пользователи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8"/>
        <w:gridCol w:w="2875"/>
        <w:gridCol w:w="2877"/>
      </w:tblGrid>
      <w:tr w:rsidR="001470C9" w14:paraId="6D483FF6" w14:textId="77777777">
        <w:tc>
          <w:tcPr>
            <w:tcW w:w="2880" w:type="dxa"/>
          </w:tcPr>
          <w:p w14:paraId="17C8E54D" w14:textId="77777777" w:rsidR="001470C9" w:rsidRDefault="008C1CA5">
            <w:r>
              <w:t>Поле</w:t>
            </w:r>
          </w:p>
        </w:tc>
        <w:tc>
          <w:tcPr>
            <w:tcW w:w="2880" w:type="dxa"/>
          </w:tcPr>
          <w:p w14:paraId="11116A7B" w14:textId="77777777" w:rsidR="001470C9" w:rsidRDefault="008C1CA5">
            <w:r>
              <w:t>Тип</w:t>
            </w:r>
          </w:p>
        </w:tc>
        <w:tc>
          <w:tcPr>
            <w:tcW w:w="2880" w:type="dxa"/>
          </w:tcPr>
          <w:p w14:paraId="642EAA4D" w14:textId="77777777" w:rsidR="001470C9" w:rsidRDefault="008C1CA5">
            <w:r>
              <w:t>Описание</w:t>
            </w:r>
          </w:p>
        </w:tc>
      </w:tr>
      <w:tr w:rsidR="001470C9" w14:paraId="78FDE32D" w14:textId="77777777">
        <w:tc>
          <w:tcPr>
            <w:tcW w:w="2880" w:type="dxa"/>
          </w:tcPr>
          <w:p w14:paraId="07CAA11A" w14:textId="77777777" w:rsidR="001470C9" w:rsidRDefault="008C1CA5">
            <w:r>
              <w:t>id</w:t>
            </w:r>
          </w:p>
        </w:tc>
        <w:tc>
          <w:tcPr>
            <w:tcW w:w="2880" w:type="dxa"/>
          </w:tcPr>
          <w:p w14:paraId="0393291B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3F9CAF4D" w14:textId="77777777" w:rsidR="001470C9" w:rsidRDefault="008C1CA5">
            <w:r>
              <w:t>Уникальный идентификатор</w:t>
            </w:r>
          </w:p>
        </w:tc>
      </w:tr>
      <w:tr w:rsidR="001470C9" w14:paraId="0F5C13D6" w14:textId="77777777">
        <w:tc>
          <w:tcPr>
            <w:tcW w:w="2880" w:type="dxa"/>
          </w:tcPr>
          <w:p w14:paraId="3F013D1E" w14:textId="77777777" w:rsidR="001470C9" w:rsidRDefault="008C1CA5">
            <w:r>
              <w:t>email</w:t>
            </w:r>
          </w:p>
        </w:tc>
        <w:tc>
          <w:tcPr>
            <w:tcW w:w="2880" w:type="dxa"/>
          </w:tcPr>
          <w:p w14:paraId="2D9286D6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694B7889" w14:textId="77777777" w:rsidR="001470C9" w:rsidRDefault="008C1CA5">
            <w:r>
              <w:t>Email пользователя (уникальный)</w:t>
            </w:r>
          </w:p>
        </w:tc>
      </w:tr>
      <w:tr w:rsidR="001470C9" w14:paraId="5D3F4E34" w14:textId="77777777">
        <w:tc>
          <w:tcPr>
            <w:tcW w:w="2880" w:type="dxa"/>
          </w:tcPr>
          <w:p w14:paraId="5A71BA14" w14:textId="77777777" w:rsidR="001470C9" w:rsidRDefault="008C1CA5">
            <w:r>
              <w:t>hashed_password</w:t>
            </w:r>
          </w:p>
        </w:tc>
        <w:tc>
          <w:tcPr>
            <w:tcW w:w="2880" w:type="dxa"/>
          </w:tcPr>
          <w:p w14:paraId="57FC7A17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0BE4A29E" w14:textId="77777777" w:rsidR="001470C9" w:rsidRDefault="008C1CA5">
            <w:r>
              <w:t>Хешированный пароль</w:t>
            </w:r>
          </w:p>
        </w:tc>
      </w:tr>
      <w:tr w:rsidR="001470C9" w14:paraId="2BBC8CC6" w14:textId="77777777">
        <w:tc>
          <w:tcPr>
            <w:tcW w:w="2880" w:type="dxa"/>
          </w:tcPr>
          <w:p w14:paraId="60A813AE" w14:textId="77777777" w:rsidR="001470C9" w:rsidRDefault="008C1CA5">
            <w:r>
              <w:t>is_active</w:t>
            </w:r>
          </w:p>
        </w:tc>
        <w:tc>
          <w:tcPr>
            <w:tcW w:w="2880" w:type="dxa"/>
          </w:tcPr>
          <w:p w14:paraId="2B07DE8B" w14:textId="77777777" w:rsidR="001470C9" w:rsidRDefault="008C1CA5">
            <w:r>
              <w:t>bool</w:t>
            </w:r>
          </w:p>
        </w:tc>
        <w:tc>
          <w:tcPr>
            <w:tcW w:w="2880" w:type="dxa"/>
          </w:tcPr>
          <w:p w14:paraId="67F13649" w14:textId="77777777" w:rsidR="001470C9" w:rsidRDefault="008C1CA5">
            <w:r>
              <w:t>Активен ли пользователь</w:t>
            </w:r>
          </w:p>
        </w:tc>
      </w:tr>
      <w:tr w:rsidR="001470C9" w14:paraId="11FE4303" w14:textId="77777777">
        <w:tc>
          <w:tcPr>
            <w:tcW w:w="2880" w:type="dxa"/>
          </w:tcPr>
          <w:p w14:paraId="7B71643D" w14:textId="77777777" w:rsidR="001470C9" w:rsidRDefault="008C1CA5">
            <w:r>
              <w:t>created_at</w:t>
            </w:r>
          </w:p>
        </w:tc>
        <w:tc>
          <w:tcPr>
            <w:tcW w:w="2880" w:type="dxa"/>
          </w:tcPr>
          <w:p w14:paraId="481F6FF8" w14:textId="77777777" w:rsidR="001470C9" w:rsidRDefault="008C1CA5">
            <w:r>
              <w:t>datetime</w:t>
            </w:r>
          </w:p>
        </w:tc>
        <w:tc>
          <w:tcPr>
            <w:tcW w:w="2880" w:type="dxa"/>
          </w:tcPr>
          <w:p w14:paraId="79176803" w14:textId="77777777" w:rsidR="001470C9" w:rsidRDefault="008C1CA5">
            <w:r>
              <w:t>Дата регистрации</w:t>
            </w:r>
          </w:p>
        </w:tc>
      </w:tr>
    </w:tbl>
    <w:p w14:paraId="625D90BF" w14:textId="77777777" w:rsidR="001470C9" w:rsidRDefault="008C1CA5">
      <w:pPr>
        <w:pStyle w:val="1"/>
      </w:pPr>
      <w:r>
        <w:t>Таблица: subscriptions — Подписки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470C9" w14:paraId="3FA4878A" w14:textId="77777777">
        <w:tc>
          <w:tcPr>
            <w:tcW w:w="2880" w:type="dxa"/>
          </w:tcPr>
          <w:p w14:paraId="3A86D43E" w14:textId="77777777" w:rsidR="001470C9" w:rsidRDefault="008C1CA5">
            <w:r>
              <w:t>Поле</w:t>
            </w:r>
          </w:p>
        </w:tc>
        <w:tc>
          <w:tcPr>
            <w:tcW w:w="2880" w:type="dxa"/>
          </w:tcPr>
          <w:p w14:paraId="618914BB" w14:textId="77777777" w:rsidR="001470C9" w:rsidRDefault="008C1CA5">
            <w:r>
              <w:t>Тип</w:t>
            </w:r>
          </w:p>
        </w:tc>
        <w:tc>
          <w:tcPr>
            <w:tcW w:w="2880" w:type="dxa"/>
          </w:tcPr>
          <w:p w14:paraId="62ED2B57" w14:textId="77777777" w:rsidR="001470C9" w:rsidRDefault="008C1CA5">
            <w:r>
              <w:t>Описание</w:t>
            </w:r>
          </w:p>
        </w:tc>
        <w:bookmarkStart w:id="0" w:name="_GoBack"/>
        <w:bookmarkEnd w:id="0"/>
      </w:tr>
      <w:tr w:rsidR="001470C9" w14:paraId="4017E0DC" w14:textId="77777777">
        <w:tc>
          <w:tcPr>
            <w:tcW w:w="2880" w:type="dxa"/>
          </w:tcPr>
          <w:p w14:paraId="25F0984B" w14:textId="77777777" w:rsidR="001470C9" w:rsidRDefault="008C1CA5">
            <w:r>
              <w:t>id</w:t>
            </w:r>
          </w:p>
        </w:tc>
        <w:tc>
          <w:tcPr>
            <w:tcW w:w="2880" w:type="dxa"/>
          </w:tcPr>
          <w:p w14:paraId="1A0F42F3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5688259D" w14:textId="77777777" w:rsidR="001470C9" w:rsidRDefault="008C1CA5">
            <w:r>
              <w:t>Уникальный идентификатор</w:t>
            </w:r>
          </w:p>
        </w:tc>
      </w:tr>
      <w:tr w:rsidR="001470C9" w14:paraId="62E2E83E" w14:textId="77777777">
        <w:tc>
          <w:tcPr>
            <w:tcW w:w="2880" w:type="dxa"/>
          </w:tcPr>
          <w:p w14:paraId="6F1A362E" w14:textId="77777777" w:rsidR="001470C9" w:rsidRDefault="008C1CA5">
            <w:r>
              <w:t>user_id</w:t>
            </w:r>
          </w:p>
        </w:tc>
        <w:tc>
          <w:tcPr>
            <w:tcW w:w="2880" w:type="dxa"/>
          </w:tcPr>
          <w:p w14:paraId="5B9D6FE1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41D9FD9B" w14:textId="77777777" w:rsidR="001470C9" w:rsidRDefault="008C1CA5">
            <w:r>
              <w:t>Внешний ключ на users</w:t>
            </w:r>
          </w:p>
        </w:tc>
      </w:tr>
      <w:tr w:rsidR="001470C9" w14:paraId="3DF48CD9" w14:textId="77777777">
        <w:tc>
          <w:tcPr>
            <w:tcW w:w="2880" w:type="dxa"/>
          </w:tcPr>
          <w:p w14:paraId="35F4708F" w14:textId="77777777" w:rsidR="001470C9" w:rsidRDefault="008C1CA5">
            <w:r>
              <w:t>name</w:t>
            </w:r>
          </w:p>
        </w:tc>
        <w:tc>
          <w:tcPr>
            <w:tcW w:w="2880" w:type="dxa"/>
          </w:tcPr>
          <w:p w14:paraId="7D8EF636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708874C5" w14:textId="77777777" w:rsidR="001470C9" w:rsidRDefault="008C1CA5">
            <w:r>
              <w:t>Название подписки (например, Netflix)</w:t>
            </w:r>
          </w:p>
        </w:tc>
      </w:tr>
      <w:tr w:rsidR="001470C9" w14:paraId="3D48BF4D" w14:textId="77777777">
        <w:tc>
          <w:tcPr>
            <w:tcW w:w="2880" w:type="dxa"/>
          </w:tcPr>
          <w:p w14:paraId="69CC2E3B" w14:textId="77777777" w:rsidR="001470C9" w:rsidRDefault="008C1CA5">
            <w:r>
              <w:t>category</w:t>
            </w:r>
          </w:p>
        </w:tc>
        <w:tc>
          <w:tcPr>
            <w:tcW w:w="2880" w:type="dxa"/>
          </w:tcPr>
          <w:p w14:paraId="59167FA0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4F2AF012" w14:textId="77777777" w:rsidR="001470C9" w:rsidRDefault="008C1CA5">
            <w:r>
              <w:t>Категория (развлечения, обучение и т.д.)</w:t>
            </w:r>
          </w:p>
        </w:tc>
      </w:tr>
      <w:tr w:rsidR="001470C9" w14:paraId="43A1F048" w14:textId="77777777">
        <w:tc>
          <w:tcPr>
            <w:tcW w:w="2880" w:type="dxa"/>
          </w:tcPr>
          <w:p w14:paraId="2ADFC1DE" w14:textId="77777777" w:rsidR="001470C9" w:rsidRDefault="008C1CA5">
            <w:r>
              <w:t>price</w:t>
            </w:r>
          </w:p>
        </w:tc>
        <w:tc>
          <w:tcPr>
            <w:tcW w:w="2880" w:type="dxa"/>
          </w:tcPr>
          <w:p w14:paraId="651D33C5" w14:textId="77777777" w:rsidR="001470C9" w:rsidRDefault="008C1CA5">
            <w:r>
              <w:t>decimal</w:t>
            </w:r>
          </w:p>
        </w:tc>
        <w:tc>
          <w:tcPr>
            <w:tcW w:w="2880" w:type="dxa"/>
          </w:tcPr>
          <w:p w14:paraId="2C57E967" w14:textId="77777777" w:rsidR="001470C9" w:rsidRDefault="008C1CA5">
            <w:r>
              <w:t>Стоимость подписки</w:t>
            </w:r>
          </w:p>
        </w:tc>
      </w:tr>
      <w:tr w:rsidR="001470C9" w14:paraId="4A9B178B" w14:textId="77777777">
        <w:tc>
          <w:tcPr>
            <w:tcW w:w="2880" w:type="dxa"/>
          </w:tcPr>
          <w:p w14:paraId="368BC828" w14:textId="77777777" w:rsidR="001470C9" w:rsidRDefault="008C1CA5">
            <w:r>
              <w:t>currency</w:t>
            </w:r>
          </w:p>
        </w:tc>
        <w:tc>
          <w:tcPr>
            <w:tcW w:w="2880" w:type="dxa"/>
          </w:tcPr>
          <w:p w14:paraId="2B8A83BE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7BECE85C" w14:textId="77777777" w:rsidR="001470C9" w:rsidRDefault="008C1CA5">
            <w:r>
              <w:t>Валюта (RUB, USD, EUR и т.д.)</w:t>
            </w:r>
          </w:p>
        </w:tc>
      </w:tr>
      <w:tr w:rsidR="001470C9" w14:paraId="034028E2" w14:textId="77777777">
        <w:tc>
          <w:tcPr>
            <w:tcW w:w="2880" w:type="dxa"/>
          </w:tcPr>
          <w:p w14:paraId="3AE30EBB" w14:textId="77777777" w:rsidR="001470C9" w:rsidRDefault="008C1CA5">
            <w:r>
              <w:t>billing_period</w:t>
            </w:r>
          </w:p>
        </w:tc>
        <w:tc>
          <w:tcPr>
            <w:tcW w:w="2880" w:type="dxa"/>
          </w:tcPr>
          <w:p w14:paraId="33B8F09B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58F32786" w14:textId="77777777" w:rsidR="001470C9" w:rsidRDefault="008C1CA5">
            <w:r>
              <w:t>Периодичность (monthly, yearly и т.д.)</w:t>
            </w:r>
          </w:p>
        </w:tc>
      </w:tr>
      <w:tr w:rsidR="001470C9" w14:paraId="4F4C9638" w14:textId="77777777">
        <w:tc>
          <w:tcPr>
            <w:tcW w:w="2880" w:type="dxa"/>
          </w:tcPr>
          <w:p w14:paraId="4F6D1A7A" w14:textId="77777777" w:rsidR="001470C9" w:rsidRDefault="008C1CA5">
            <w:r>
              <w:t>next_payment</w:t>
            </w:r>
          </w:p>
        </w:tc>
        <w:tc>
          <w:tcPr>
            <w:tcW w:w="2880" w:type="dxa"/>
          </w:tcPr>
          <w:p w14:paraId="279D92E4" w14:textId="77777777" w:rsidR="001470C9" w:rsidRDefault="008C1CA5">
            <w:r>
              <w:t>datetime</w:t>
            </w:r>
          </w:p>
        </w:tc>
        <w:tc>
          <w:tcPr>
            <w:tcW w:w="2880" w:type="dxa"/>
          </w:tcPr>
          <w:p w14:paraId="6318F3C4" w14:textId="77777777" w:rsidR="001470C9" w:rsidRDefault="008C1CA5">
            <w:r>
              <w:t>Дата следующего списания</w:t>
            </w:r>
          </w:p>
        </w:tc>
      </w:tr>
      <w:tr w:rsidR="001470C9" w14:paraId="5E2649E6" w14:textId="77777777">
        <w:tc>
          <w:tcPr>
            <w:tcW w:w="2880" w:type="dxa"/>
          </w:tcPr>
          <w:p w14:paraId="482BD163" w14:textId="77777777" w:rsidR="001470C9" w:rsidRDefault="008C1CA5">
            <w:r>
              <w:t>is_active</w:t>
            </w:r>
          </w:p>
        </w:tc>
        <w:tc>
          <w:tcPr>
            <w:tcW w:w="2880" w:type="dxa"/>
          </w:tcPr>
          <w:p w14:paraId="540CA425" w14:textId="77777777" w:rsidR="001470C9" w:rsidRDefault="008C1CA5">
            <w:r>
              <w:t>bool</w:t>
            </w:r>
          </w:p>
        </w:tc>
        <w:tc>
          <w:tcPr>
            <w:tcW w:w="2880" w:type="dxa"/>
          </w:tcPr>
          <w:p w14:paraId="04020FD6" w14:textId="77777777" w:rsidR="001470C9" w:rsidRDefault="008C1CA5">
            <w:r>
              <w:t>Активна ли подписка</w:t>
            </w:r>
          </w:p>
        </w:tc>
      </w:tr>
      <w:tr w:rsidR="001470C9" w14:paraId="5D70275E" w14:textId="77777777">
        <w:tc>
          <w:tcPr>
            <w:tcW w:w="2880" w:type="dxa"/>
          </w:tcPr>
          <w:p w14:paraId="7DEDEF7E" w14:textId="77777777" w:rsidR="001470C9" w:rsidRDefault="008C1CA5">
            <w:r>
              <w:t>created_at</w:t>
            </w:r>
          </w:p>
        </w:tc>
        <w:tc>
          <w:tcPr>
            <w:tcW w:w="2880" w:type="dxa"/>
          </w:tcPr>
          <w:p w14:paraId="2C09A70A" w14:textId="77777777" w:rsidR="001470C9" w:rsidRDefault="008C1CA5">
            <w:r>
              <w:t>datetime</w:t>
            </w:r>
          </w:p>
        </w:tc>
        <w:tc>
          <w:tcPr>
            <w:tcW w:w="2880" w:type="dxa"/>
          </w:tcPr>
          <w:p w14:paraId="095A04A0" w14:textId="77777777" w:rsidR="001470C9" w:rsidRDefault="008C1CA5">
            <w:r>
              <w:t>Дата создания подписки</w:t>
            </w:r>
          </w:p>
        </w:tc>
      </w:tr>
    </w:tbl>
    <w:p w14:paraId="32A338A9" w14:textId="77777777" w:rsidR="001470C9" w:rsidRDefault="008C1CA5">
      <w:pPr>
        <w:pStyle w:val="1"/>
      </w:pPr>
      <w:r>
        <w:t>Таблица: expenses — Расходы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470C9" w14:paraId="6E46485E" w14:textId="77777777">
        <w:tc>
          <w:tcPr>
            <w:tcW w:w="2880" w:type="dxa"/>
          </w:tcPr>
          <w:p w14:paraId="3AC17A5F" w14:textId="77777777" w:rsidR="001470C9" w:rsidRDefault="008C1CA5">
            <w:r>
              <w:t>Поле</w:t>
            </w:r>
          </w:p>
        </w:tc>
        <w:tc>
          <w:tcPr>
            <w:tcW w:w="2880" w:type="dxa"/>
          </w:tcPr>
          <w:p w14:paraId="2B805339" w14:textId="77777777" w:rsidR="001470C9" w:rsidRDefault="008C1CA5">
            <w:r>
              <w:t>Тип</w:t>
            </w:r>
          </w:p>
        </w:tc>
        <w:tc>
          <w:tcPr>
            <w:tcW w:w="2880" w:type="dxa"/>
          </w:tcPr>
          <w:p w14:paraId="75057AD6" w14:textId="77777777" w:rsidR="001470C9" w:rsidRDefault="008C1CA5">
            <w:r>
              <w:t>Описание</w:t>
            </w:r>
          </w:p>
        </w:tc>
      </w:tr>
      <w:tr w:rsidR="001470C9" w14:paraId="0B9F6793" w14:textId="77777777">
        <w:tc>
          <w:tcPr>
            <w:tcW w:w="2880" w:type="dxa"/>
          </w:tcPr>
          <w:p w14:paraId="19533C41" w14:textId="77777777" w:rsidR="001470C9" w:rsidRDefault="008C1CA5">
            <w:r>
              <w:t>id</w:t>
            </w:r>
          </w:p>
        </w:tc>
        <w:tc>
          <w:tcPr>
            <w:tcW w:w="2880" w:type="dxa"/>
          </w:tcPr>
          <w:p w14:paraId="293B5811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64AE3E78" w14:textId="77777777" w:rsidR="001470C9" w:rsidRDefault="008C1CA5">
            <w:r>
              <w:t>Уникальный идентификатор</w:t>
            </w:r>
          </w:p>
        </w:tc>
      </w:tr>
      <w:tr w:rsidR="001470C9" w14:paraId="7A62C6F7" w14:textId="77777777">
        <w:tc>
          <w:tcPr>
            <w:tcW w:w="2880" w:type="dxa"/>
          </w:tcPr>
          <w:p w14:paraId="7D552E0B" w14:textId="77777777" w:rsidR="001470C9" w:rsidRDefault="008C1CA5">
            <w:r>
              <w:t>user_id</w:t>
            </w:r>
          </w:p>
        </w:tc>
        <w:tc>
          <w:tcPr>
            <w:tcW w:w="2880" w:type="dxa"/>
          </w:tcPr>
          <w:p w14:paraId="47D44C50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36807DB1" w14:textId="77777777" w:rsidR="001470C9" w:rsidRDefault="008C1CA5">
            <w:r>
              <w:t>Внешний ключ на users</w:t>
            </w:r>
          </w:p>
        </w:tc>
      </w:tr>
      <w:tr w:rsidR="001470C9" w14:paraId="0E760548" w14:textId="77777777">
        <w:tc>
          <w:tcPr>
            <w:tcW w:w="2880" w:type="dxa"/>
          </w:tcPr>
          <w:p w14:paraId="3A77DF80" w14:textId="77777777" w:rsidR="001470C9" w:rsidRDefault="008C1CA5">
            <w:r>
              <w:t>subscription_id</w:t>
            </w:r>
          </w:p>
        </w:tc>
        <w:tc>
          <w:tcPr>
            <w:tcW w:w="2880" w:type="dxa"/>
          </w:tcPr>
          <w:p w14:paraId="23C60F63" w14:textId="77777777" w:rsidR="001470C9" w:rsidRDefault="008C1CA5">
            <w:r>
              <w:t>UUID/null</w:t>
            </w:r>
          </w:p>
        </w:tc>
        <w:tc>
          <w:tcPr>
            <w:tcW w:w="2880" w:type="dxa"/>
          </w:tcPr>
          <w:p w14:paraId="0049134C" w14:textId="77777777" w:rsidR="001470C9" w:rsidRDefault="008C1CA5">
            <w:r>
              <w:t>Если привязан к подписке</w:t>
            </w:r>
          </w:p>
        </w:tc>
      </w:tr>
      <w:tr w:rsidR="001470C9" w14:paraId="5B32E495" w14:textId="77777777">
        <w:tc>
          <w:tcPr>
            <w:tcW w:w="2880" w:type="dxa"/>
          </w:tcPr>
          <w:p w14:paraId="60B55740" w14:textId="77777777" w:rsidR="001470C9" w:rsidRDefault="008C1CA5">
            <w:r>
              <w:t>amount</w:t>
            </w:r>
          </w:p>
        </w:tc>
        <w:tc>
          <w:tcPr>
            <w:tcW w:w="2880" w:type="dxa"/>
          </w:tcPr>
          <w:p w14:paraId="27E10E05" w14:textId="77777777" w:rsidR="001470C9" w:rsidRDefault="008C1CA5">
            <w:r>
              <w:t>decimal</w:t>
            </w:r>
          </w:p>
        </w:tc>
        <w:tc>
          <w:tcPr>
            <w:tcW w:w="2880" w:type="dxa"/>
          </w:tcPr>
          <w:p w14:paraId="7FE3A4B6" w14:textId="77777777" w:rsidR="001470C9" w:rsidRDefault="008C1CA5">
            <w:r>
              <w:t>Сумма</w:t>
            </w:r>
          </w:p>
        </w:tc>
      </w:tr>
      <w:tr w:rsidR="001470C9" w14:paraId="3A02CB45" w14:textId="77777777">
        <w:tc>
          <w:tcPr>
            <w:tcW w:w="2880" w:type="dxa"/>
          </w:tcPr>
          <w:p w14:paraId="4A781BBE" w14:textId="77777777" w:rsidR="001470C9" w:rsidRDefault="008C1CA5">
            <w:r>
              <w:t>currency</w:t>
            </w:r>
          </w:p>
        </w:tc>
        <w:tc>
          <w:tcPr>
            <w:tcW w:w="2880" w:type="dxa"/>
          </w:tcPr>
          <w:p w14:paraId="7CCD2C46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66287AFB" w14:textId="77777777" w:rsidR="001470C9" w:rsidRDefault="008C1CA5">
            <w:r>
              <w:t>Валюта</w:t>
            </w:r>
          </w:p>
        </w:tc>
      </w:tr>
      <w:tr w:rsidR="001470C9" w14:paraId="161513D2" w14:textId="77777777">
        <w:tc>
          <w:tcPr>
            <w:tcW w:w="2880" w:type="dxa"/>
          </w:tcPr>
          <w:p w14:paraId="183CF8F9" w14:textId="77777777" w:rsidR="001470C9" w:rsidRDefault="008C1CA5">
            <w:r>
              <w:t>date</w:t>
            </w:r>
          </w:p>
        </w:tc>
        <w:tc>
          <w:tcPr>
            <w:tcW w:w="2880" w:type="dxa"/>
          </w:tcPr>
          <w:p w14:paraId="7628394D" w14:textId="77777777" w:rsidR="001470C9" w:rsidRDefault="008C1CA5">
            <w:r>
              <w:t>datetime</w:t>
            </w:r>
          </w:p>
        </w:tc>
        <w:tc>
          <w:tcPr>
            <w:tcW w:w="2880" w:type="dxa"/>
          </w:tcPr>
          <w:p w14:paraId="002B3ECE" w14:textId="77777777" w:rsidR="001470C9" w:rsidRDefault="008C1CA5">
            <w:r>
              <w:t>Дата расхода</w:t>
            </w:r>
          </w:p>
        </w:tc>
      </w:tr>
      <w:tr w:rsidR="001470C9" w14:paraId="61E1665F" w14:textId="77777777">
        <w:tc>
          <w:tcPr>
            <w:tcW w:w="2880" w:type="dxa"/>
          </w:tcPr>
          <w:p w14:paraId="41A60E7F" w14:textId="77777777" w:rsidR="001470C9" w:rsidRDefault="008C1CA5">
            <w:r>
              <w:lastRenderedPageBreak/>
              <w:t>description</w:t>
            </w:r>
          </w:p>
        </w:tc>
        <w:tc>
          <w:tcPr>
            <w:tcW w:w="2880" w:type="dxa"/>
          </w:tcPr>
          <w:p w14:paraId="1A86F09E" w14:textId="77777777" w:rsidR="001470C9" w:rsidRDefault="008C1CA5">
            <w:r>
              <w:t>text/null</w:t>
            </w:r>
          </w:p>
        </w:tc>
        <w:tc>
          <w:tcPr>
            <w:tcW w:w="2880" w:type="dxa"/>
          </w:tcPr>
          <w:p w14:paraId="45C99838" w14:textId="77777777" w:rsidR="001470C9" w:rsidRDefault="008C1CA5">
            <w:r>
              <w:t>Комментарий</w:t>
            </w:r>
          </w:p>
        </w:tc>
      </w:tr>
      <w:tr w:rsidR="001470C9" w14:paraId="0EC13137" w14:textId="77777777">
        <w:tc>
          <w:tcPr>
            <w:tcW w:w="2880" w:type="dxa"/>
          </w:tcPr>
          <w:p w14:paraId="1F213609" w14:textId="77777777" w:rsidR="001470C9" w:rsidRDefault="008C1CA5">
            <w:r>
              <w:t>category</w:t>
            </w:r>
          </w:p>
        </w:tc>
        <w:tc>
          <w:tcPr>
            <w:tcW w:w="2880" w:type="dxa"/>
          </w:tcPr>
          <w:p w14:paraId="5822C3D8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48C027BC" w14:textId="77777777" w:rsidR="001470C9" w:rsidRDefault="008C1CA5">
            <w:r>
              <w:t>Категория (может совпадать с подпиской)</w:t>
            </w:r>
          </w:p>
        </w:tc>
      </w:tr>
    </w:tbl>
    <w:p w14:paraId="2489BD42" w14:textId="77777777" w:rsidR="001470C9" w:rsidRDefault="008C1CA5">
      <w:pPr>
        <w:pStyle w:val="1"/>
      </w:pPr>
      <w:r>
        <w:t>Таблица: notifications — Уведомления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470C9" w14:paraId="777C694F" w14:textId="77777777">
        <w:tc>
          <w:tcPr>
            <w:tcW w:w="2880" w:type="dxa"/>
          </w:tcPr>
          <w:p w14:paraId="532E623E" w14:textId="77777777" w:rsidR="001470C9" w:rsidRDefault="008C1CA5">
            <w:r>
              <w:t>Поле</w:t>
            </w:r>
          </w:p>
        </w:tc>
        <w:tc>
          <w:tcPr>
            <w:tcW w:w="2880" w:type="dxa"/>
          </w:tcPr>
          <w:p w14:paraId="357BD97D" w14:textId="77777777" w:rsidR="001470C9" w:rsidRDefault="008C1CA5">
            <w:r>
              <w:t>Тип</w:t>
            </w:r>
          </w:p>
        </w:tc>
        <w:tc>
          <w:tcPr>
            <w:tcW w:w="2880" w:type="dxa"/>
          </w:tcPr>
          <w:p w14:paraId="6B5358A4" w14:textId="77777777" w:rsidR="001470C9" w:rsidRDefault="008C1CA5">
            <w:r>
              <w:t>Описание</w:t>
            </w:r>
          </w:p>
        </w:tc>
      </w:tr>
      <w:tr w:rsidR="001470C9" w14:paraId="6ED28134" w14:textId="77777777">
        <w:tc>
          <w:tcPr>
            <w:tcW w:w="2880" w:type="dxa"/>
          </w:tcPr>
          <w:p w14:paraId="7AE104E4" w14:textId="77777777" w:rsidR="001470C9" w:rsidRDefault="008C1CA5">
            <w:r>
              <w:t>id</w:t>
            </w:r>
          </w:p>
        </w:tc>
        <w:tc>
          <w:tcPr>
            <w:tcW w:w="2880" w:type="dxa"/>
          </w:tcPr>
          <w:p w14:paraId="25858F26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0FD16313" w14:textId="77777777" w:rsidR="001470C9" w:rsidRDefault="008C1CA5">
            <w:r>
              <w:t xml:space="preserve">Уникальный </w:t>
            </w:r>
            <w:r>
              <w:t>идентификатор</w:t>
            </w:r>
          </w:p>
        </w:tc>
      </w:tr>
      <w:tr w:rsidR="001470C9" w14:paraId="2FBB9C15" w14:textId="77777777">
        <w:tc>
          <w:tcPr>
            <w:tcW w:w="2880" w:type="dxa"/>
          </w:tcPr>
          <w:p w14:paraId="1CB395AA" w14:textId="77777777" w:rsidR="001470C9" w:rsidRDefault="008C1CA5">
            <w:r>
              <w:t>user_id</w:t>
            </w:r>
          </w:p>
        </w:tc>
        <w:tc>
          <w:tcPr>
            <w:tcW w:w="2880" w:type="dxa"/>
          </w:tcPr>
          <w:p w14:paraId="30815248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6C3E5E7C" w14:textId="77777777" w:rsidR="001470C9" w:rsidRDefault="008C1CA5">
            <w:r>
              <w:t>Получатель уведомления</w:t>
            </w:r>
          </w:p>
        </w:tc>
      </w:tr>
      <w:tr w:rsidR="001470C9" w14:paraId="66DD44A5" w14:textId="77777777">
        <w:tc>
          <w:tcPr>
            <w:tcW w:w="2880" w:type="dxa"/>
          </w:tcPr>
          <w:p w14:paraId="4B5F8DCC" w14:textId="77777777" w:rsidR="001470C9" w:rsidRDefault="008C1CA5">
            <w:r>
              <w:t>subscription_id</w:t>
            </w:r>
          </w:p>
        </w:tc>
        <w:tc>
          <w:tcPr>
            <w:tcW w:w="2880" w:type="dxa"/>
          </w:tcPr>
          <w:p w14:paraId="2BCF9F7B" w14:textId="77777777" w:rsidR="001470C9" w:rsidRDefault="008C1CA5">
            <w:r>
              <w:t>UUID/null</w:t>
            </w:r>
          </w:p>
        </w:tc>
        <w:tc>
          <w:tcPr>
            <w:tcW w:w="2880" w:type="dxa"/>
          </w:tcPr>
          <w:p w14:paraId="5725F964" w14:textId="77777777" w:rsidR="001470C9" w:rsidRDefault="008C1CA5">
            <w:r>
              <w:t>Подписка, к которой относится уведомление</w:t>
            </w:r>
          </w:p>
        </w:tc>
      </w:tr>
      <w:tr w:rsidR="001470C9" w14:paraId="6673C8C6" w14:textId="77777777">
        <w:tc>
          <w:tcPr>
            <w:tcW w:w="2880" w:type="dxa"/>
          </w:tcPr>
          <w:p w14:paraId="519F6D8B" w14:textId="77777777" w:rsidR="001470C9" w:rsidRDefault="008C1CA5">
            <w:r>
              <w:t>type</w:t>
            </w:r>
          </w:p>
        </w:tc>
        <w:tc>
          <w:tcPr>
            <w:tcW w:w="2880" w:type="dxa"/>
          </w:tcPr>
          <w:p w14:paraId="6C3A5425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14BB09CD" w14:textId="77777777" w:rsidR="001470C9" w:rsidRDefault="008C1CA5">
            <w:r>
              <w:t>Тип уведомления (email, websocket, tg)</w:t>
            </w:r>
          </w:p>
        </w:tc>
      </w:tr>
      <w:tr w:rsidR="001470C9" w14:paraId="6CA52880" w14:textId="77777777">
        <w:tc>
          <w:tcPr>
            <w:tcW w:w="2880" w:type="dxa"/>
          </w:tcPr>
          <w:p w14:paraId="02EA42D4" w14:textId="77777777" w:rsidR="001470C9" w:rsidRDefault="008C1CA5">
            <w:r>
              <w:t>status</w:t>
            </w:r>
          </w:p>
        </w:tc>
        <w:tc>
          <w:tcPr>
            <w:tcW w:w="2880" w:type="dxa"/>
          </w:tcPr>
          <w:p w14:paraId="70126BE5" w14:textId="77777777" w:rsidR="001470C9" w:rsidRDefault="008C1CA5">
            <w:r>
              <w:t>string</w:t>
            </w:r>
          </w:p>
        </w:tc>
        <w:tc>
          <w:tcPr>
            <w:tcW w:w="2880" w:type="dxa"/>
          </w:tcPr>
          <w:p w14:paraId="0DC228D5" w14:textId="77777777" w:rsidR="001470C9" w:rsidRDefault="008C1CA5">
            <w:r>
              <w:t>Статус (scheduled, sent, failed)</w:t>
            </w:r>
          </w:p>
        </w:tc>
      </w:tr>
      <w:tr w:rsidR="001470C9" w14:paraId="287DA69C" w14:textId="77777777">
        <w:tc>
          <w:tcPr>
            <w:tcW w:w="2880" w:type="dxa"/>
          </w:tcPr>
          <w:p w14:paraId="170FAE63" w14:textId="77777777" w:rsidR="001470C9" w:rsidRDefault="008C1CA5">
            <w:r>
              <w:t>message</w:t>
            </w:r>
          </w:p>
        </w:tc>
        <w:tc>
          <w:tcPr>
            <w:tcW w:w="2880" w:type="dxa"/>
          </w:tcPr>
          <w:p w14:paraId="4FA1D76B" w14:textId="77777777" w:rsidR="001470C9" w:rsidRDefault="008C1CA5">
            <w:r>
              <w:t>text</w:t>
            </w:r>
          </w:p>
        </w:tc>
        <w:tc>
          <w:tcPr>
            <w:tcW w:w="2880" w:type="dxa"/>
          </w:tcPr>
          <w:p w14:paraId="0ED1FA57" w14:textId="77777777" w:rsidR="001470C9" w:rsidRDefault="008C1CA5">
            <w:r>
              <w:t xml:space="preserve">Текст </w:t>
            </w:r>
            <w:r>
              <w:t>уведомления</w:t>
            </w:r>
          </w:p>
        </w:tc>
      </w:tr>
      <w:tr w:rsidR="001470C9" w14:paraId="39D29B94" w14:textId="77777777">
        <w:tc>
          <w:tcPr>
            <w:tcW w:w="2880" w:type="dxa"/>
          </w:tcPr>
          <w:p w14:paraId="776D81B0" w14:textId="77777777" w:rsidR="001470C9" w:rsidRDefault="008C1CA5">
            <w:r>
              <w:t>sent_at</w:t>
            </w:r>
          </w:p>
        </w:tc>
        <w:tc>
          <w:tcPr>
            <w:tcW w:w="2880" w:type="dxa"/>
          </w:tcPr>
          <w:p w14:paraId="3F154708" w14:textId="77777777" w:rsidR="001470C9" w:rsidRDefault="008C1CA5">
            <w:r>
              <w:t>datetime/null</w:t>
            </w:r>
          </w:p>
        </w:tc>
        <w:tc>
          <w:tcPr>
            <w:tcW w:w="2880" w:type="dxa"/>
          </w:tcPr>
          <w:p w14:paraId="2E52CEC1" w14:textId="77777777" w:rsidR="001470C9" w:rsidRDefault="008C1CA5">
            <w:r>
              <w:t>Время отправки уведомления</w:t>
            </w:r>
          </w:p>
        </w:tc>
      </w:tr>
    </w:tbl>
    <w:p w14:paraId="5FA751F5" w14:textId="77777777" w:rsidR="001470C9" w:rsidRDefault="008C1CA5">
      <w:pPr>
        <w:pStyle w:val="1"/>
      </w:pPr>
      <w:r>
        <w:t>Таблица: websocket_sessions — Сессии WebSocket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470C9" w14:paraId="19B6375E" w14:textId="77777777">
        <w:tc>
          <w:tcPr>
            <w:tcW w:w="2880" w:type="dxa"/>
          </w:tcPr>
          <w:p w14:paraId="31001200" w14:textId="77777777" w:rsidR="001470C9" w:rsidRDefault="008C1CA5">
            <w:r>
              <w:t>Поле</w:t>
            </w:r>
          </w:p>
        </w:tc>
        <w:tc>
          <w:tcPr>
            <w:tcW w:w="2880" w:type="dxa"/>
          </w:tcPr>
          <w:p w14:paraId="6ABF565A" w14:textId="77777777" w:rsidR="001470C9" w:rsidRDefault="008C1CA5">
            <w:r>
              <w:t>Тип</w:t>
            </w:r>
          </w:p>
        </w:tc>
        <w:tc>
          <w:tcPr>
            <w:tcW w:w="2880" w:type="dxa"/>
          </w:tcPr>
          <w:p w14:paraId="4960980E" w14:textId="77777777" w:rsidR="001470C9" w:rsidRDefault="008C1CA5">
            <w:r>
              <w:t>Описание</w:t>
            </w:r>
          </w:p>
        </w:tc>
      </w:tr>
      <w:tr w:rsidR="001470C9" w14:paraId="41C13C4F" w14:textId="77777777">
        <w:tc>
          <w:tcPr>
            <w:tcW w:w="2880" w:type="dxa"/>
          </w:tcPr>
          <w:p w14:paraId="7E76C24C" w14:textId="77777777" w:rsidR="001470C9" w:rsidRDefault="008C1CA5">
            <w:r>
              <w:t>id</w:t>
            </w:r>
          </w:p>
        </w:tc>
        <w:tc>
          <w:tcPr>
            <w:tcW w:w="2880" w:type="dxa"/>
          </w:tcPr>
          <w:p w14:paraId="2D08E3CF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49183BF7" w14:textId="77777777" w:rsidR="001470C9" w:rsidRDefault="008C1CA5">
            <w:r>
              <w:t>Идентификатор сессии</w:t>
            </w:r>
          </w:p>
        </w:tc>
      </w:tr>
      <w:tr w:rsidR="001470C9" w14:paraId="01DC00D3" w14:textId="77777777">
        <w:tc>
          <w:tcPr>
            <w:tcW w:w="2880" w:type="dxa"/>
          </w:tcPr>
          <w:p w14:paraId="2D338AC7" w14:textId="77777777" w:rsidR="001470C9" w:rsidRDefault="008C1CA5">
            <w:r>
              <w:t>user_id</w:t>
            </w:r>
          </w:p>
        </w:tc>
        <w:tc>
          <w:tcPr>
            <w:tcW w:w="2880" w:type="dxa"/>
          </w:tcPr>
          <w:p w14:paraId="2D5FB33C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4B6BCE73" w14:textId="77777777" w:rsidR="001470C9" w:rsidRDefault="008C1CA5">
            <w:r>
              <w:t>К какому пользователю относится</w:t>
            </w:r>
          </w:p>
        </w:tc>
      </w:tr>
      <w:tr w:rsidR="001470C9" w14:paraId="0AAFAA5D" w14:textId="77777777">
        <w:tc>
          <w:tcPr>
            <w:tcW w:w="2880" w:type="dxa"/>
          </w:tcPr>
          <w:p w14:paraId="70185978" w14:textId="77777777" w:rsidR="001470C9" w:rsidRDefault="008C1CA5">
            <w:r>
              <w:t>connected_at</w:t>
            </w:r>
          </w:p>
        </w:tc>
        <w:tc>
          <w:tcPr>
            <w:tcW w:w="2880" w:type="dxa"/>
          </w:tcPr>
          <w:p w14:paraId="712D40FC" w14:textId="77777777" w:rsidR="001470C9" w:rsidRDefault="008C1CA5">
            <w:r>
              <w:t>datetime</w:t>
            </w:r>
          </w:p>
        </w:tc>
        <w:tc>
          <w:tcPr>
            <w:tcW w:w="2880" w:type="dxa"/>
          </w:tcPr>
          <w:p w14:paraId="70230625" w14:textId="77777777" w:rsidR="001470C9" w:rsidRDefault="008C1CA5">
            <w:r>
              <w:t xml:space="preserve">Когда было </w:t>
            </w:r>
            <w:r>
              <w:t>подключение</w:t>
            </w:r>
          </w:p>
        </w:tc>
      </w:tr>
      <w:tr w:rsidR="001470C9" w14:paraId="47BCF255" w14:textId="77777777">
        <w:tc>
          <w:tcPr>
            <w:tcW w:w="2880" w:type="dxa"/>
          </w:tcPr>
          <w:p w14:paraId="10275B13" w14:textId="77777777" w:rsidR="001470C9" w:rsidRDefault="008C1CA5">
            <w:r>
              <w:t>disconnected_at</w:t>
            </w:r>
          </w:p>
        </w:tc>
        <w:tc>
          <w:tcPr>
            <w:tcW w:w="2880" w:type="dxa"/>
          </w:tcPr>
          <w:p w14:paraId="50DD9E99" w14:textId="77777777" w:rsidR="001470C9" w:rsidRDefault="008C1CA5">
            <w:r>
              <w:t>datetime/null</w:t>
            </w:r>
          </w:p>
        </w:tc>
        <w:tc>
          <w:tcPr>
            <w:tcW w:w="2880" w:type="dxa"/>
          </w:tcPr>
          <w:p w14:paraId="611A4459" w14:textId="77777777" w:rsidR="001470C9" w:rsidRDefault="008C1CA5">
            <w:r>
              <w:t>Когда отключился (если было)</w:t>
            </w:r>
          </w:p>
        </w:tc>
      </w:tr>
    </w:tbl>
    <w:p w14:paraId="36A98537" w14:textId="77777777" w:rsidR="001470C9" w:rsidRDefault="008C1CA5">
      <w:pPr>
        <w:pStyle w:val="1"/>
      </w:pPr>
      <w:r>
        <w:t>Таблица: telegram_links — Привязка Telegram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1470C9" w14:paraId="3432E70F" w14:textId="77777777">
        <w:tc>
          <w:tcPr>
            <w:tcW w:w="2880" w:type="dxa"/>
          </w:tcPr>
          <w:p w14:paraId="20685CC2" w14:textId="77777777" w:rsidR="001470C9" w:rsidRDefault="008C1CA5">
            <w:r>
              <w:t>Поле</w:t>
            </w:r>
          </w:p>
        </w:tc>
        <w:tc>
          <w:tcPr>
            <w:tcW w:w="2880" w:type="dxa"/>
          </w:tcPr>
          <w:p w14:paraId="5EBB46C8" w14:textId="77777777" w:rsidR="001470C9" w:rsidRDefault="008C1CA5">
            <w:r>
              <w:t>Тип</w:t>
            </w:r>
          </w:p>
        </w:tc>
        <w:tc>
          <w:tcPr>
            <w:tcW w:w="2880" w:type="dxa"/>
          </w:tcPr>
          <w:p w14:paraId="51974B5C" w14:textId="77777777" w:rsidR="001470C9" w:rsidRDefault="008C1CA5">
            <w:r>
              <w:t>Описание</w:t>
            </w:r>
          </w:p>
        </w:tc>
      </w:tr>
      <w:tr w:rsidR="001470C9" w14:paraId="10FDD404" w14:textId="77777777">
        <w:tc>
          <w:tcPr>
            <w:tcW w:w="2880" w:type="dxa"/>
          </w:tcPr>
          <w:p w14:paraId="1FD6EDBD" w14:textId="77777777" w:rsidR="001470C9" w:rsidRDefault="008C1CA5">
            <w:r>
              <w:t>user_id</w:t>
            </w:r>
          </w:p>
        </w:tc>
        <w:tc>
          <w:tcPr>
            <w:tcW w:w="2880" w:type="dxa"/>
          </w:tcPr>
          <w:p w14:paraId="136B237C" w14:textId="77777777" w:rsidR="001470C9" w:rsidRDefault="008C1CA5">
            <w:r>
              <w:t>UUID</w:t>
            </w:r>
          </w:p>
        </w:tc>
        <w:tc>
          <w:tcPr>
            <w:tcW w:w="2880" w:type="dxa"/>
          </w:tcPr>
          <w:p w14:paraId="103D0BE4" w14:textId="77777777" w:rsidR="001470C9" w:rsidRDefault="008C1CA5">
            <w:r>
              <w:t>Пользователь</w:t>
            </w:r>
          </w:p>
        </w:tc>
      </w:tr>
      <w:tr w:rsidR="001470C9" w14:paraId="0E7AEB7F" w14:textId="77777777">
        <w:tc>
          <w:tcPr>
            <w:tcW w:w="2880" w:type="dxa"/>
          </w:tcPr>
          <w:p w14:paraId="74BB5B0B" w14:textId="77777777" w:rsidR="001470C9" w:rsidRDefault="008C1CA5">
            <w:r>
              <w:t>telegram_id</w:t>
            </w:r>
          </w:p>
        </w:tc>
        <w:tc>
          <w:tcPr>
            <w:tcW w:w="2880" w:type="dxa"/>
          </w:tcPr>
          <w:p w14:paraId="52A09AAC" w14:textId="77777777" w:rsidR="001470C9" w:rsidRDefault="008C1CA5">
            <w:r>
              <w:t>bigint</w:t>
            </w:r>
          </w:p>
        </w:tc>
        <w:tc>
          <w:tcPr>
            <w:tcW w:w="2880" w:type="dxa"/>
          </w:tcPr>
          <w:p w14:paraId="765AA50D" w14:textId="77777777" w:rsidR="001470C9" w:rsidRDefault="008C1CA5">
            <w:r>
              <w:t>ID пользователя в Telegram</w:t>
            </w:r>
          </w:p>
        </w:tc>
      </w:tr>
      <w:tr w:rsidR="001470C9" w14:paraId="2DF1B675" w14:textId="77777777">
        <w:tc>
          <w:tcPr>
            <w:tcW w:w="2880" w:type="dxa"/>
          </w:tcPr>
          <w:p w14:paraId="1CA91FB6" w14:textId="77777777" w:rsidR="001470C9" w:rsidRDefault="008C1CA5">
            <w:r>
              <w:t>confirmed</w:t>
            </w:r>
          </w:p>
        </w:tc>
        <w:tc>
          <w:tcPr>
            <w:tcW w:w="2880" w:type="dxa"/>
          </w:tcPr>
          <w:p w14:paraId="1F3241EA" w14:textId="77777777" w:rsidR="001470C9" w:rsidRDefault="008C1CA5">
            <w:r>
              <w:t>bool</w:t>
            </w:r>
          </w:p>
        </w:tc>
        <w:tc>
          <w:tcPr>
            <w:tcW w:w="2880" w:type="dxa"/>
          </w:tcPr>
          <w:p w14:paraId="66177BB5" w14:textId="77777777" w:rsidR="001470C9" w:rsidRDefault="008C1CA5">
            <w:r>
              <w:t xml:space="preserve">Пройдено ли </w:t>
            </w:r>
            <w:r>
              <w:t>подтверждение</w:t>
            </w:r>
          </w:p>
        </w:tc>
      </w:tr>
    </w:tbl>
    <w:p w14:paraId="2CF168F7" w14:textId="77777777" w:rsidR="008C1CA5" w:rsidRDefault="008C1CA5"/>
    <w:sectPr w:rsidR="008C1C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0C9"/>
    <w:rsid w:val="0015074B"/>
    <w:rsid w:val="0029639D"/>
    <w:rsid w:val="00326F90"/>
    <w:rsid w:val="008C1CA5"/>
    <w:rsid w:val="00A764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0A3C14"/>
  <w14:defaultImageDpi w14:val="300"/>
  <w15:docId w15:val="{2D96790C-5B58-4EBA-8AF6-A2FB8D63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0C7A7F-6F31-4E25-B85D-FB3A1E45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Григорий Сафонов</cp:lastModifiedBy>
  <cp:revision>2</cp:revision>
  <dcterms:created xsi:type="dcterms:W3CDTF">2025-04-23T01:37:00Z</dcterms:created>
  <dcterms:modified xsi:type="dcterms:W3CDTF">2025-04-23T01:37:00Z</dcterms:modified>
  <cp:category/>
</cp:coreProperties>
</file>