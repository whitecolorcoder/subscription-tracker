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BE8C" w14:textId="5429CB10" w:rsidR="00FE6406" w:rsidRPr="00C1446C" w:rsidRDefault="00655A1C">
      <w:pPr>
        <w:pStyle w:val="aa"/>
        <w:rPr>
          <w:rFonts w:ascii="Times New Roman" w:hAnsi="Times New Roman" w:cs="Times New Roman"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Техническое задание </w:t>
      </w:r>
    </w:p>
    <w:p w14:paraId="6335AB21" w14:textId="10C79848" w:rsidR="00DF5A3D" w:rsidRPr="00C1446C" w:rsidRDefault="00655A1C" w:rsidP="00DF5A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C14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Трекер</w:t>
      </w:r>
      <w:proofErr w:type="spellEnd"/>
      <w:r w:rsidRPr="00C14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подписок и расходов</w:t>
      </w:r>
    </w:p>
    <w:p w14:paraId="2FCE25AE" w14:textId="77777777" w:rsidR="00DF5A3D" w:rsidRPr="00C1446C" w:rsidRDefault="00DF5A3D" w:rsidP="00DF5A3D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FCFD04" w14:textId="77777777" w:rsidR="00DF5A3D" w:rsidRPr="00C1446C" w:rsidRDefault="00655A1C" w:rsidP="00DF5A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14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Цель проекта</w:t>
      </w:r>
    </w:p>
    <w:p w14:paraId="48FAB737" w14:textId="0FEF7F8D" w:rsidR="00DF5A3D" w:rsidRPr="00C1446C" w:rsidRDefault="00655A1C" w:rsidP="00DF5A3D">
      <w:pPr>
        <w:rPr>
          <w:rFonts w:ascii="Times New Roman" w:hAnsi="Times New Roman" w:cs="Times New Roman"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Создание </w:t>
      </w:r>
      <w:r w:rsidRPr="00C1446C">
        <w:rPr>
          <w:rFonts w:ascii="Times New Roman" w:hAnsi="Times New Roman" w:cs="Times New Roman"/>
          <w:color w:val="000000" w:themeColor="text1"/>
        </w:rPr>
        <w:t>backend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-приложения, позволяющего пользователям: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>- Вести учёт своих платных подписок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>- Получать напоминания о предстоящих списаниях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>- Отслеживать общие расходы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- 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Получать аналитику и отчёты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- Получать </w:t>
      </w:r>
      <w:r w:rsidRPr="00C1446C">
        <w:rPr>
          <w:rFonts w:ascii="Times New Roman" w:hAnsi="Times New Roman" w:cs="Times New Roman"/>
          <w:color w:val="000000" w:themeColor="text1"/>
        </w:rPr>
        <w:t>push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-уведомления через </w:t>
      </w:r>
      <w:r w:rsidRPr="00C1446C">
        <w:rPr>
          <w:rFonts w:ascii="Times New Roman" w:hAnsi="Times New Roman" w:cs="Times New Roman"/>
          <w:color w:val="000000" w:themeColor="text1"/>
        </w:rPr>
        <w:t>WebSocket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 и/или </w:t>
      </w:r>
      <w:r w:rsidRPr="00C1446C">
        <w:rPr>
          <w:rFonts w:ascii="Times New Roman" w:hAnsi="Times New Roman" w:cs="Times New Roman"/>
          <w:color w:val="000000" w:themeColor="text1"/>
        </w:rPr>
        <w:t>Telegram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</w:r>
    </w:p>
    <w:p w14:paraId="25E24C0C" w14:textId="711B8CF0" w:rsidR="00FE6406" w:rsidRPr="00C1446C" w:rsidRDefault="00655A1C" w:rsidP="00DF5A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14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Стек</w:t>
      </w:r>
      <w:proofErr w:type="spellEnd"/>
      <w:r w:rsidRPr="00C14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технологий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5A3D" w:rsidRPr="00C1446C" w14:paraId="3CAA992F" w14:textId="77777777">
        <w:tc>
          <w:tcPr>
            <w:tcW w:w="4320" w:type="dxa"/>
          </w:tcPr>
          <w:p w14:paraId="758C2F9D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Компонент</w:t>
            </w:r>
          </w:p>
        </w:tc>
        <w:tc>
          <w:tcPr>
            <w:tcW w:w="4320" w:type="dxa"/>
          </w:tcPr>
          <w:p w14:paraId="1E0B9046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Технология</w:t>
            </w:r>
          </w:p>
        </w:tc>
      </w:tr>
      <w:tr w:rsidR="00DF5A3D" w:rsidRPr="00C1446C" w14:paraId="060481E8" w14:textId="77777777">
        <w:tc>
          <w:tcPr>
            <w:tcW w:w="4320" w:type="dxa"/>
          </w:tcPr>
          <w:p w14:paraId="77C36C0C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Язык</w:t>
            </w:r>
            <w:proofErr w:type="spellEnd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программирования</w:t>
            </w:r>
            <w:proofErr w:type="spellEnd"/>
          </w:p>
        </w:tc>
        <w:tc>
          <w:tcPr>
            <w:tcW w:w="4320" w:type="dxa"/>
          </w:tcPr>
          <w:p w14:paraId="1F150F9B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Python (3.11+)</w:t>
            </w:r>
          </w:p>
        </w:tc>
      </w:tr>
      <w:tr w:rsidR="00DF5A3D" w:rsidRPr="00C1446C" w14:paraId="434DA139" w14:textId="77777777">
        <w:tc>
          <w:tcPr>
            <w:tcW w:w="4320" w:type="dxa"/>
          </w:tcPr>
          <w:p w14:paraId="75F85787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Веб-фреймворк</w:t>
            </w:r>
            <w:proofErr w:type="spellEnd"/>
          </w:p>
        </w:tc>
        <w:tc>
          <w:tcPr>
            <w:tcW w:w="4320" w:type="dxa"/>
          </w:tcPr>
          <w:p w14:paraId="5342C35D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FastAPI</w:t>
            </w:r>
          </w:p>
        </w:tc>
      </w:tr>
      <w:tr w:rsidR="00DF5A3D" w:rsidRPr="00C1446C" w14:paraId="4A70E059" w14:textId="77777777">
        <w:tc>
          <w:tcPr>
            <w:tcW w:w="4320" w:type="dxa"/>
          </w:tcPr>
          <w:p w14:paraId="142EEAC4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ORM</w:t>
            </w:r>
          </w:p>
        </w:tc>
        <w:tc>
          <w:tcPr>
            <w:tcW w:w="4320" w:type="dxa"/>
          </w:tcPr>
          <w:p w14:paraId="66F1199F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SQLAlchemy 2.0</w:t>
            </w:r>
          </w:p>
        </w:tc>
      </w:tr>
      <w:tr w:rsidR="00DF5A3D" w:rsidRPr="00C1446C" w14:paraId="1CAFB91C" w14:textId="77777777">
        <w:tc>
          <w:tcPr>
            <w:tcW w:w="4320" w:type="dxa"/>
          </w:tcPr>
          <w:p w14:paraId="675B8C46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База</w:t>
            </w:r>
            <w:proofErr w:type="spellEnd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данных</w:t>
            </w:r>
            <w:proofErr w:type="spellEnd"/>
          </w:p>
        </w:tc>
        <w:tc>
          <w:tcPr>
            <w:tcW w:w="4320" w:type="dxa"/>
          </w:tcPr>
          <w:p w14:paraId="3E214062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PostgreSQL</w:t>
            </w:r>
          </w:p>
        </w:tc>
      </w:tr>
      <w:tr w:rsidR="00DF5A3D" w:rsidRPr="00C1446C" w14:paraId="4023269B" w14:textId="77777777">
        <w:tc>
          <w:tcPr>
            <w:tcW w:w="4320" w:type="dxa"/>
          </w:tcPr>
          <w:p w14:paraId="1C5D21EB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Кэш</w:t>
            </w:r>
            <w:proofErr w:type="spellEnd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и pub/sub</w:t>
            </w:r>
          </w:p>
        </w:tc>
        <w:tc>
          <w:tcPr>
            <w:tcW w:w="4320" w:type="dxa"/>
          </w:tcPr>
          <w:p w14:paraId="3BEAF76F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Redis</w:t>
            </w:r>
          </w:p>
        </w:tc>
      </w:tr>
      <w:tr w:rsidR="00DF5A3D" w:rsidRPr="00C1446C" w14:paraId="30B2E29C" w14:textId="77777777">
        <w:tc>
          <w:tcPr>
            <w:tcW w:w="4320" w:type="dxa"/>
          </w:tcPr>
          <w:p w14:paraId="1F8CD483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Очередь</w:t>
            </w:r>
            <w:proofErr w:type="spellEnd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событий</w:t>
            </w:r>
            <w:proofErr w:type="spellEnd"/>
          </w:p>
        </w:tc>
        <w:tc>
          <w:tcPr>
            <w:tcW w:w="4320" w:type="dxa"/>
          </w:tcPr>
          <w:p w14:paraId="78C17503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Kafka (или Redis Streams)</w:t>
            </w:r>
          </w:p>
        </w:tc>
      </w:tr>
      <w:tr w:rsidR="00DF5A3D" w:rsidRPr="00C1446C" w14:paraId="5A44131A" w14:textId="77777777">
        <w:tc>
          <w:tcPr>
            <w:tcW w:w="4320" w:type="dxa"/>
          </w:tcPr>
          <w:p w14:paraId="59AC5183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Уведомления</w:t>
            </w:r>
            <w:proofErr w:type="spellEnd"/>
          </w:p>
        </w:tc>
        <w:tc>
          <w:tcPr>
            <w:tcW w:w="4320" w:type="dxa"/>
          </w:tcPr>
          <w:p w14:paraId="42BFFC6F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WebSocket, Telegram Bot</w:t>
            </w:r>
          </w:p>
        </w:tc>
      </w:tr>
      <w:tr w:rsidR="00DF5A3D" w:rsidRPr="00C1446C" w14:paraId="5405F206" w14:textId="77777777">
        <w:tc>
          <w:tcPr>
            <w:tcW w:w="4320" w:type="dxa"/>
          </w:tcPr>
          <w:p w14:paraId="009DB20D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Контейнеризация</w:t>
            </w:r>
            <w:proofErr w:type="spellEnd"/>
          </w:p>
        </w:tc>
        <w:tc>
          <w:tcPr>
            <w:tcW w:w="4320" w:type="dxa"/>
          </w:tcPr>
          <w:p w14:paraId="3CC45BE3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Docker, docker-compose</w:t>
            </w:r>
          </w:p>
        </w:tc>
      </w:tr>
      <w:tr w:rsidR="00DF5A3D" w:rsidRPr="00C1446C" w14:paraId="12D6D42D" w14:textId="77777777">
        <w:tc>
          <w:tcPr>
            <w:tcW w:w="4320" w:type="dxa"/>
          </w:tcPr>
          <w:p w14:paraId="0322BE54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Фоновые</w:t>
            </w:r>
            <w:proofErr w:type="spellEnd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задачи</w:t>
            </w:r>
            <w:proofErr w:type="spellEnd"/>
          </w:p>
        </w:tc>
        <w:tc>
          <w:tcPr>
            <w:tcW w:w="4320" w:type="dxa"/>
          </w:tcPr>
          <w:p w14:paraId="66EC5070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Celery (опционально)</w:t>
            </w:r>
          </w:p>
        </w:tc>
      </w:tr>
      <w:tr w:rsidR="00DF5A3D" w:rsidRPr="00C1446C" w14:paraId="7066D7B6" w14:textId="77777777">
        <w:tc>
          <w:tcPr>
            <w:tcW w:w="4320" w:type="dxa"/>
          </w:tcPr>
          <w:p w14:paraId="569673A6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Авторизация</w:t>
            </w:r>
            <w:proofErr w:type="spellEnd"/>
          </w:p>
        </w:tc>
        <w:tc>
          <w:tcPr>
            <w:tcW w:w="4320" w:type="dxa"/>
          </w:tcPr>
          <w:p w14:paraId="64DF9513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JWT</w:t>
            </w:r>
            <w:bookmarkStart w:id="0" w:name="_GoBack"/>
            <w:bookmarkEnd w:id="0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(access + refresh)</w:t>
            </w:r>
          </w:p>
        </w:tc>
      </w:tr>
      <w:tr w:rsidR="00DF5A3D" w:rsidRPr="00C1446C" w14:paraId="7A0548ED" w14:textId="77777777">
        <w:tc>
          <w:tcPr>
            <w:tcW w:w="4320" w:type="dxa"/>
          </w:tcPr>
          <w:p w14:paraId="346E4AD8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1446C">
              <w:rPr>
                <w:rFonts w:ascii="Times New Roman" w:hAnsi="Times New Roman" w:cs="Times New Roman"/>
                <w:color w:val="000000" w:themeColor="text1"/>
              </w:rPr>
              <w:t>Документация</w:t>
            </w:r>
            <w:proofErr w:type="spellEnd"/>
            <w:r w:rsidRPr="00C1446C">
              <w:rPr>
                <w:rFonts w:ascii="Times New Roman" w:hAnsi="Times New Roman" w:cs="Times New Roman"/>
                <w:color w:val="000000" w:themeColor="text1"/>
              </w:rPr>
              <w:t xml:space="preserve"> API</w:t>
            </w:r>
          </w:p>
        </w:tc>
        <w:tc>
          <w:tcPr>
            <w:tcW w:w="4320" w:type="dxa"/>
          </w:tcPr>
          <w:p w14:paraId="0639FF56" w14:textId="77777777" w:rsidR="00FE6406" w:rsidRPr="00C1446C" w:rsidRDefault="00655A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446C">
              <w:rPr>
                <w:rFonts w:ascii="Times New Roman" w:hAnsi="Times New Roman" w:cs="Times New Roman"/>
                <w:color w:val="000000" w:themeColor="text1"/>
              </w:rPr>
              <w:t>Swagger/OpenAPI /docs</w:t>
            </w:r>
          </w:p>
        </w:tc>
      </w:tr>
    </w:tbl>
    <w:p w14:paraId="61B6D339" w14:textId="77777777" w:rsidR="00DF5A3D" w:rsidRPr="00C1446C" w:rsidRDefault="00DF5A3D" w:rsidP="00DF5A3D">
      <w:pPr>
        <w:rPr>
          <w:rFonts w:ascii="Times New Roman" w:hAnsi="Times New Roman" w:cs="Times New Roman"/>
          <w:color w:val="000000" w:themeColor="text1"/>
        </w:rPr>
      </w:pPr>
    </w:p>
    <w:p w14:paraId="3CCF5281" w14:textId="641882C0" w:rsidR="00DF5A3D" w:rsidRDefault="00DF5A3D" w:rsidP="00DF5A3D">
      <w:pPr>
        <w:rPr>
          <w:rFonts w:ascii="Times New Roman" w:hAnsi="Times New Roman" w:cs="Times New Roman"/>
          <w:color w:val="000000" w:themeColor="text1"/>
        </w:rPr>
      </w:pPr>
    </w:p>
    <w:p w14:paraId="1B5CEEF2" w14:textId="77777777" w:rsidR="00C1446C" w:rsidRPr="00C1446C" w:rsidRDefault="00C1446C" w:rsidP="00DF5A3D">
      <w:pPr>
        <w:rPr>
          <w:rFonts w:ascii="Times New Roman" w:hAnsi="Times New Roman" w:cs="Times New Roman"/>
          <w:color w:val="000000" w:themeColor="text1"/>
        </w:rPr>
      </w:pPr>
    </w:p>
    <w:p w14:paraId="37CB9F43" w14:textId="789CF4A7" w:rsidR="00FE6406" w:rsidRPr="00C1446C" w:rsidRDefault="00655A1C" w:rsidP="00DF5A3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C144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Модули системы</w:t>
      </w:r>
    </w:p>
    <w:p w14:paraId="19A9AE3A" w14:textId="2D81D3BE" w:rsidR="00FE6406" w:rsidRPr="00C1446C" w:rsidRDefault="00655A1C" w:rsidP="00DF5A3D">
      <w:pPr>
        <w:rPr>
          <w:rFonts w:ascii="Times New Roman" w:hAnsi="Times New Roman" w:cs="Times New Roman"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1. 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Аутентификация и авторизация</w:t>
      </w:r>
    </w:p>
    <w:p w14:paraId="1D8D953B" w14:textId="77777777" w:rsidR="00FE6406" w:rsidRPr="00C1446C" w:rsidRDefault="00655A1C">
      <w:pPr>
        <w:rPr>
          <w:rFonts w:ascii="Times New Roman" w:hAnsi="Times New Roman" w:cs="Times New Roman"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>- Регистрация пользователя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- Авторизация по </w:t>
      </w:r>
      <w:r w:rsidRPr="00C1446C">
        <w:rPr>
          <w:rFonts w:ascii="Times New Roman" w:hAnsi="Times New Roman" w:cs="Times New Roman"/>
          <w:color w:val="000000" w:themeColor="text1"/>
        </w:rPr>
        <w:t>email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 + пароль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- </w:t>
      </w:r>
      <w:r w:rsidRPr="00C1446C">
        <w:rPr>
          <w:rFonts w:ascii="Times New Roman" w:hAnsi="Times New Roman" w:cs="Times New Roman"/>
          <w:color w:val="000000" w:themeColor="text1"/>
        </w:rPr>
        <w:t>JWT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-токены: </w:t>
      </w:r>
      <w:r w:rsidRPr="00C1446C">
        <w:rPr>
          <w:rFonts w:ascii="Times New Roman" w:hAnsi="Times New Roman" w:cs="Times New Roman"/>
          <w:color w:val="000000" w:themeColor="text1"/>
        </w:rPr>
        <w:t>access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C1446C">
        <w:rPr>
          <w:rFonts w:ascii="Times New Roman" w:hAnsi="Times New Roman" w:cs="Times New Roman"/>
          <w:color w:val="000000" w:themeColor="text1"/>
        </w:rPr>
        <w:t>refresh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- </w:t>
      </w:r>
      <w:r w:rsidRPr="00C1446C">
        <w:rPr>
          <w:rFonts w:ascii="Times New Roman" w:hAnsi="Times New Roman" w:cs="Times New Roman"/>
          <w:color w:val="000000" w:themeColor="text1"/>
        </w:rPr>
        <w:t>Middleware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 для защиты </w:t>
      </w:r>
      <w:proofErr w:type="spellStart"/>
      <w:r w:rsidRPr="00C1446C">
        <w:rPr>
          <w:rFonts w:ascii="Times New Roman" w:hAnsi="Times New Roman" w:cs="Times New Roman"/>
          <w:color w:val="000000" w:themeColor="text1"/>
          <w:lang w:val="ru-RU"/>
        </w:rPr>
        <w:t>роутов</w:t>
      </w:r>
      <w:proofErr w:type="spellEnd"/>
      <w:r w:rsidRPr="00C1446C">
        <w:rPr>
          <w:rFonts w:ascii="Times New Roman" w:hAnsi="Times New Roman" w:cs="Times New Roman"/>
          <w:color w:val="000000" w:themeColor="text1"/>
          <w:lang w:val="ru-RU"/>
        </w:rPr>
        <w:br/>
      </w:r>
    </w:p>
    <w:p w14:paraId="5BA2A7B6" w14:textId="174F9BCB" w:rsidR="00FE6406" w:rsidRPr="00C1446C" w:rsidRDefault="00655A1C" w:rsidP="00DF5A3D">
      <w:pPr>
        <w:rPr>
          <w:rFonts w:ascii="Times New Roman" w:hAnsi="Times New Roman" w:cs="Times New Roman"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color w:val="000000" w:themeColor="text1"/>
          <w:lang w:val="ru-RU"/>
        </w:rPr>
        <w:t xml:space="preserve">2. 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Управление подписками</w:t>
      </w:r>
    </w:p>
    <w:p w14:paraId="0A08E290" w14:textId="0841A654" w:rsidR="00FE6406" w:rsidRPr="00C1446C" w:rsidRDefault="00655A1C">
      <w:pPr>
        <w:rPr>
          <w:rFonts w:ascii="Times New Roman" w:hAnsi="Times New Roman" w:cs="Times New Roman"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- </w:t>
      </w:r>
      <w:r w:rsidRPr="00C1446C">
        <w:rPr>
          <w:rFonts w:ascii="Times New Roman" w:hAnsi="Times New Roman" w:cs="Times New Roman"/>
          <w:color w:val="000000" w:themeColor="text1"/>
        </w:rPr>
        <w:t>CRUD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: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  - Название (например, </w:t>
      </w:r>
      <w:r w:rsidRPr="00C1446C">
        <w:rPr>
          <w:rFonts w:ascii="Times New Roman" w:hAnsi="Times New Roman" w:cs="Times New Roman"/>
          <w:color w:val="000000" w:themeColor="text1"/>
        </w:rPr>
        <w:t>Netflix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)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  - Цена и валюта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  - Категория (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t>развлечения, обучение, софт)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  - Периодичность (ежемесячно, ежегодно)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  - Дата следующего списания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 xml:space="preserve">  - Описание (опционально)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>- Архивация / отключение подписки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  <w:t>- Автоматический перерасчёт следующей даты оплаты</w:t>
      </w:r>
      <w:r w:rsidRPr="00C1446C">
        <w:rPr>
          <w:rFonts w:ascii="Times New Roman" w:hAnsi="Times New Roman" w:cs="Times New Roman"/>
          <w:color w:val="000000" w:themeColor="text1"/>
          <w:lang w:val="ru-RU"/>
        </w:rPr>
        <w:br/>
      </w:r>
    </w:p>
    <w:p w14:paraId="5996948B" w14:textId="6FDE53E2" w:rsidR="00172C5C" w:rsidRPr="00C1446C" w:rsidRDefault="00172C5C">
      <w:p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1446C">
        <w:rPr>
          <w:rFonts w:ascii="Times New Roman" w:hAnsi="Times New Roman" w:cs="Times New Roman"/>
          <w:b/>
          <w:bCs/>
          <w:color w:val="000000" w:themeColor="text1"/>
          <w:lang w:val="ru-RU"/>
        </w:rPr>
        <w:t>Аутентификация и авторизация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66"/>
        <w:gridCol w:w="66"/>
        <w:gridCol w:w="1116"/>
        <w:gridCol w:w="3522"/>
      </w:tblGrid>
      <w:tr w:rsidR="00172C5C" w:rsidRPr="00C1446C" w14:paraId="6463D8D2" w14:textId="77777777" w:rsidTr="00851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BD812" w14:textId="77777777" w:rsidR="00172C5C" w:rsidRPr="00172C5C" w:rsidRDefault="00172C5C" w:rsidP="0017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Метод</w:t>
            </w:r>
          </w:p>
        </w:tc>
        <w:tc>
          <w:tcPr>
            <w:tcW w:w="0" w:type="auto"/>
          </w:tcPr>
          <w:p w14:paraId="717B382D" w14:textId="77777777" w:rsidR="00172C5C" w:rsidRPr="00C1446C" w:rsidRDefault="00172C5C" w:rsidP="0017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</w:tcPr>
          <w:p w14:paraId="404171DA" w14:textId="77777777" w:rsidR="00172C5C" w:rsidRPr="00C1446C" w:rsidRDefault="00172C5C" w:rsidP="0017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6D12E9" w14:textId="293A6500" w:rsidR="00172C5C" w:rsidRPr="00172C5C" w:rsidRDefault="00172C5C" w:rsidP="0017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14:paraId="5D7B75D2" w14:textId="77777777" w:rsidR="00172C5C" w:rsidRPr="00172C5C" w:rsidRDefault="00172C5C" w:rsidP="0017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172C5C" w:rsidRPr="00C1446C" w14:paraId="4425E3AF" w14:textId="77777777" w:rsidTr="00851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E0D4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POST</w:t>
            </w:r>
          </w:p>
        </w:tc>
        <w:tc>
          <w:tcPr>
            <w:tcW w:w="0" w:type="auto"/>
          </w:tcPr>
          <w:p w14:paraId="39C40F1B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</w:tcPr>
          <w:p w14:paraId="4D79582F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9B1E79" w14:textId="29B986E9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auth</w:t>
            </w:r>
            <w:proofErr w:type="spellEnd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CF2A7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Регистрация нового пользователя</w:t>
            </w:r>
          </w:p>
        </w:tc>
      </w:tr>
      <w:tr w:rsidR="00172C5C" w:rsidRPr="00C1446C" w14:paraId="6C067CAE" w14:textId="77777777" w:rsidTr="00851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8371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POST</w:t>
            </w:r>
          </w:p>
        </w:tc>
        <w:tc>
          <w:tcPr>
            <w:tcW w:w="0" w:type="auto"/>
          </w:tcPr>
          <w:p w14:paraId="3BCB5B2D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</w:tcPr>
          <w:p w14:paraId="77ADCC9B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6B8236" w14:textId="4338DE1D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auth</w:t>
            </w:r>
            <w:proofErr w:type="spellEnd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F0459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Авторизация и выдача JWT</w:t>
            </w:r>
          </w:p>
        </w:tc>
      </w:tr>
      <w:tr w:rsidR="00172C5C" w:rsidRPr="00C1446C" w14:paraId="0279190E" w14:textId="77777777" w:rsidTr="00851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21CF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POST</w:t>
            </w:r>
          </w:p>
        </w:tc>
        <w:tc>
          <w:tcPr>
            <w:tcW w:w="0" w:type="auto"/>
          </w:tcPr>
          <w:p w14:paraId="5530FBE0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</w:tcPr>
          <w:p w14:paraId="54835F7D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1FF31D" w14:textId="618F60D9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auth</w:t>
            </w:r>
            <w:proofErr w:type="spellEnd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E9579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Обновление 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access</w:t>
            </w:r>
            <w:proofErr w:type="spellEnd"/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-токена</w:t>
            </w:r>
          </w:p>
        </w:tc>
      </w:tr>
      <w:tr w:rsidR="00172C5C" w:rsidRPr="00C1446C" w14:paraId="37534D18" w14:textId="77777777" w:rsidTr="00851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D63F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GET</w:t>
            </w:r>
          </w:p>
        </w:tc>
        <w:tc>
          <w:tcPr>
            <w:tcW w:w="0" w:type="auto"/>
          </w:tcPr>
          <w:p w14:paraId="2FAF2C21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</w:tcPr>
          <w:p w14:paraId="60F2EA08" w14:textId="77777777" w:rsidR="00172C5C" w:rsidRPr="00C1446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A21684" w14:textId="4EF32583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auth</w:t>
            </w:r>
            <w:proofErr w:type="spellEnd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/</w:t>
            </w:r>
            <w:proofErr w:type="spellStart"/>
            <w:r w:rsidRPr="00172C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69873" w14:textId="77777777" w:rsidR="00172C5C" w:rsidRPr="00172C5C" w:rsidRDefault="00172C5C" w:rsidP="0017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72C5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Получение информации о себе</w:t>
            </w:r>
          </w:p>
        </w:tc>
      </w:tr>
    </w:tbl>
    <w:p w14:paraId="67236255" w14:textId="11C158FB" w:rsidR="00172C5C" w:rsidRPr="00C1446C" w:rsidRDefault="00172C5C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17F3EB2" w14:textId="4994FE44" w:rsidR="00172C5C" w:rsidRPr="00C1446C" w:rsidRDefault="00172C5C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6CB42A7" w14:textId="77777777" w:rsidR="00172C5C" w:rsidRPr="00C1446C" w:rsidRDefault="00172C5C" w:rsidP="00172C5C">
      <w:pPr>
        <w:rPr>
          <w:rFonts w:ascii="Times New Roman" w:hAnsi="Times New Roman" w:cs="Times New Roman"/>
        </w:rPr>
      </w:pPr>
      <w:proofErr w:type="spellStart"/>
      <w:r w:rsidRPr="00C1446C">
        <w:rPr>
          <w:rStyle w:val="af6"/>
          <w:rFonts w:ascii="Times New Roman" w:hAnsi="Times New Roman" w:cs="Times New Roman"/>
        </w:rPr>
        <w:t>Подписки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575"/>
        <w:gridCol w:w="4522"/>
      </w:tblGrid>
      <w:tr w:rsidR="00172C5C" w:rsidRPr="00C1446C" w14:paraId="69406613" w14:textId="77777777" w:rsidTr="00172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8EE70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Метод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01C80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Путь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21DDD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Описание</w:t>
            </w:r>
            <w:proofErr w:type="spellEnd"/>
          </w:p>
        </w:tc>
      </w:tr>
      <w:tr w:rsidR="00172C5C" w:rsidRPr="00C1446C" w14:paraId="5D21E59D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C8FB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E633C79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/subscriptions/</w:t>
            </w:r>
          </w:p>
        </w:tc>
        <w:tc>
          <w:tcPr>
            <w:tcW w:w="0" w:type="auto"/>
            <w:vAlign w:val="center"/>
            <w:hideMark/>
          </w:tcPr>
          <w:p w14:paraId="1013A808" w14:textId="77777777" w:rsidR="00172C5C" w:rsidRPr="00C1446C" w:rsidRDefault="00172C5C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Получить список всех подписок пользователя</w:t>
            </w:r>
          </w:p>
        </w:tc>
      </w:tr>
      <w:tr w:rsidR="00172C5C" w:rsidRPr="00C1446C" w14:paraId="75AEEC88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A667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166AC9C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/subscriptions/{id}</w:t>
            </w:r>
          </w:p>
        </w:tc>
        <w:tc>
          <w:tcPr>
            <w:tcW w:w="0" w:type="auto"/>
            <w:vAlign w:val="center"/>
            <w:hideMark/>
          </w:tcPr>
          <w:p w14:paraId="3AF8CBCB" w14:textId="77777777" w:rsidR="00172C5C" w:rsidRPr="00C1446C" w:rsidRDefault="00172C5C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Получить информацию о конкретной подписке</w:t>
            </w:r>
          </w:p>
        </w:tc>
      </w:tr>
      <w:tr w:rsidR="00172C5C" w:rsidRPr="00C1446C" w14:paraId="2B67C39A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09AD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6411DD3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/subscriptions/</w:t>
            </w:r>
          </w:p>
        </w:tc>
        <w:tc>
          <w:tcPr>
            <w:tcW w:w="0" w:type="auto"/>
            <w:vAlign w:val="center"/>
            <w:hideMark/>
          </w:tcPr>
          <w:p w14:paraId="0B21D151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Создать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новую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подписку</w:t>
            </w:r>
            <w:proofErr w:type="spellEnd"/>
          </w:p>
        </w:tc>
      </w:tr>
      <w:tr w:rsidR="00172C5C" w:rsidRPr="00C1446C" w14:paraId="4DB9D1D0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C71B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792E40AE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/subscriptions/{id}</w:t>
            </w:r>
          </w:p>
        </w:tc>
        <w:tc>
          <w:tcPr>
            <w:tcW w:w="0" w:type="auto"/>
            <w:vAlign w:val="center"/>
            <w:hideMark/>
          </w:tcPr>
          <w:p w14:paraId="7E74464C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Обновить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подписку</w:t>
            </w:r>
            <w:proofErr w:type="spellEnd"/>
          </w:p>
        </w:tc>
      </w:tr>
      <w:tr w:rsidR="00172C5C" w:rsidRPr="00C1446C" w14:paraId="7DC55973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EA4F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6D3B90F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/subscriptions/{id}</w:t>
            </w:r>
          </w:p>
        </w:tc>
        <w:tc>
          <w:tcPr>
            <w:tcW w:w="0" w:type="auto"/>
            <w:vAlign w:val="center"/>
            <w:hideMark/>
          </w:tcPr>
          <w:p w14:paraId="236F3EB5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Удалить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1446C">
              <w:rPr>
                <w:rFonts w:ascii="Times New Roman" w:hAnsi="Times New Roman" w:cs="Times New Roman"/>
              </w:rPr>
              <w:t>деактивировать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подписку</w:t>
            </w:r>
            <w:proofErr w:type="spellEnd"/>
          </w:p>
        </w:tc>
      </w:tr>
    </w:tbl>
    <w:p w14:paraId="7FDF71EA" w14:textId="77777777" w:rsidR="00172C5C" w:rsidRPr="00C1446C" w:rsidRDefault="00172C5C" w:rsidP="00172C5C">
      <w:pPr>
        <w:rPr>
          <w:rStyle w:val="af6"/>
          <w:rFonts w:ascii="Times New Roman" w:hAnsi="Times New Roman" w:cs="Times New Roman"/>
          <w:b w:val="0"/>
          <w:bCs w:val="0"/>
        </w:rPr>
      </w:pPr>
    </w:p>
    <w:p w14:paraId="7792B099" w14:textId="0AFBFB2C" w:rsidR="00172C5C" w:rsidRPr="00C1446C" w:rsidRDefault="00172C5C" w:rsidP="00172C5C">
      <w:pPr>
        <w:rPr>
          <w:rFonts w:ascii="Times New Roman" w:hAnsi="Times New Roman" w:cs="Times New Roman"/>
        </w:rPr>
      </w:pPr>
      <w:proofErr w:type="spellStart"/>
      <w:r w:rsidRPr="00C1446C">
        <w:rPr>
          <w:rStyle w:val="af6"/>
          <w:rFonts w:ascii="Times New Roman" w:hAnsi="Times New Roman" w:cs="Times New Roman"/>
        </w:rPr>
        <w:t>Расходы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638"/>
        <w:gridCol w:w="3995"/>
      </w:tblGrid>
      <w:tr w:rsidR="00172C5C" w:rsidRPr="00C1446C" w14:paraId="4BD58DF7" w14:textId="77777777" w:rsidTr="00172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DD3F8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Метод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9AAA2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Путь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3E504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Описание</w:t>
            </w:r>
            <w:proofErr w:type="spellEnd"/>
          </w:p>
        </w:tc>
      </w:tr>
      <w:tr w:rsidR="00172C5C" w:rsidRPr="00C1446C" w14:paraId="7E7EE8F7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0975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7DBA758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/expenses/</w:t>
            </w:r>
          </w:p>
        </w:tc>
        <w:tc>
          <w:tcPr>
            <w:tcW w:w="0" w:type="auto"/>
            <w:vAlign w:val="center"/>
            <w:hideMark/>
          </w:tcPr>
          <w:p w14:paraId="50AFACA4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расходов</w:t>
            </w:r>
            <w:proofErr w:type="spellEnd"/>
          </w:p>
        </w:tc>
      </w:tr>
      <w:tr w:rsidR="00172C5C" w:rsidRPr="00C1446C" w14:paraId="38F5DFD8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4051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1FC558C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/expenses/</w:t>
            </w:r>
          </w:p>
        </w:tc>
        <w:tc>
          <w:tcPr>
            <w:tcW w:w="0" w:type="auto"/>
            <w:vAlign w:val="center"/>
            <w:hideMark/>
          </w:tcPr>
          <w:p w14:paraId="486A8179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Добавить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новый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расход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вручную</w:t>
            </w:r>
            <w:proofErr w:type="spellEnd"/>
          </w:p>
        </w:tc>
      </w:tr>
      <w:tr w:rsidR="00172C5C" w:rsidRPr="00C1446C" w14:paraId="0E57A42F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926A1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D6BBB11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/expenses/summary</w:t>
            </w:r>
          </w:p>
        </w:tc>
        <w:tc>
          <w:tcPr>
            <w:tcW w:w="0" w:type="auto"/>
            <w:vAlign w:val="center"/>
            <w:hideMark/>
          </w:tcPr>
          <w:p w14:paraId="38F44714" w14:textId="77777777" w:rsidR="00172C5C" w:rsidRPr="00C1446C" w:rsidRDefault="00172C5C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Получить сводку расходов по категориям</w:t>
            </w:r>
          </w:p>
        </w:tc>
      </w:tr>
      <w:tr w:rsidR="00172C5C" w:rsidRPr="00C1446C" w14:paraId="3868FD1C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515A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37BEF7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/expenses/history</w:t>
            </w:r>
          </w:p>
        </w:tc>
        <w:tc>
          <w:tcPr>
            <w:tcW w:w="0" w:type="auto"/>
            <w:vAlign w:val="center"/>
            <w:hideMark/>
          </w:tcPr>
          <w:p w14:paraId="1FA5D855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История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расходов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подпискам</w:t>
            </w:r>
            <w:proofErr w:type="spellEnd"/>
          </w:p>
        </w:tc>
      </w:tr>
    </w:tbl>
    <w:p w14:paraId="2EC2F8E9" w14:textId="77777777" w:rsidR="00172C5C" w:rsidRPr="00C1446C" w:rsidRDefault="00172C5C" w:rsidP="00172C5C">
      <w:pPr>
        <w:rPr>
          <w:rFonts w:ascii="Times New Roman" w:hAnsi="Times New Roman" w:cs="Times New Roman"/>
        </w:rPr>
      </w:pPr>
      <w:r w:rsidRPr="00C1446C">
        <w:rPr>
          <w:rFonts w:ascii="Times New Roman" w:hAnsi="Times New Roman" w:cs="Times New Roman"/>
        </w:rPr>
        <w:pict w14:anchorId="3C079E00">
          <v:rect id="_x0000_i1025" style="width:0;height:1.5pt" o:hralign="center" o:hrstd="t" o:hr="t" fillcolor="#a0a0a0" stroked="f"/>
        </w:pict>
      </w:r>
    </w:p>
    <w:p w14:paraId="08D3BF0A" w14:textId="66A2B4B9" w:rsidR="00172C5C" w:rsidRPr="00C1446C" w:rsidRDefault="00172C5C" w:rsidP="00172C5C">
      <w:pPr>
        <w:rPr>
          <w:rFonts w:ascii="Times New Roman" w:hAnsi="Times New Roman" w:cs="Times New Roman"/>
        </w:rPr>
      </w:pPr>
      <w:proofErr w:type="spellStart"/>
      <w:r w:rsidRPr="00C1446C">
        <w:rPr>
          <w:rStyle w:val="af6"/>
          <w:rFonts w:ascii="Times New Roman" w:hAnsi="Times New Roman" w:cs="Times New Roman"/>
        </w:rPr>
        <w:t>Уведомления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783"/>
        <w:gridCol w:w="3206"/>
      </w:tblGrid>
      <w:tr w:rsidR="00172C5C" w:rsidRPr="00C1446C" w14:paraId="539693EB" w14:textId="77777777" w:rsidTr="00172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4A58B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Метод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FA734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Путь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E4A57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Описание</w:t>
            </w:r>
            <w:proofErr w:type="spellEnd"/>
          </w:p>
        </w:tc>
      </w:tr>
      <w:tr w:rsidR="00172C5C" w:rsidRPr="00C1446C" w14:paraId="69E59122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6D92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5395F1F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/notifications/</w:t>
            </w:r>
          </w:p>
        </w:tc>
        <w:tc>
          <w:tcPr>
            <w:tcW w:w="0" w:type="auto"/>
            <w:vAlign w:val="center"/>
            <w:hideMark/>
          </w:tcPr>
          <w:p w14:paraId="5502DD03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уведомлений</w:t>
            </w:r>
            <w:proofErr w:type="spellEnd"/>
          </w:p>
        </w:tc>
      </w:tr>
      <w:tr w:rsidR="00172C5C" w:rsidRPr="00C1446C" w14:paraId="50A0A063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A569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BBF81BC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/notifications/test</w:t>
            </w:r>
          </w:p>
        </w:tc>
        <w:tc>
          <w:tcPr>
            <w:tcW w:w="0" w:type="auto"/>
            <w:vAlign w:val="center"/>
            <w:hideMark/>
          </w:tcPr>
          <w:p w14:paraId="2CE10C46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Отправить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тестовое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уведомление</w:t>
            </w:r>
            <w:proofErr w:type="spellEnd"/>
          </w:p>
        </w:tc>
      </w:tr>
      <w:tr w:rsidR="00172C5C" w:rsidRPr="00C1446C" w14:paraId="18736C0C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D054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486029A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/notifications/settings</w:t>
            </w:r>
          </w:p>
        </w:tc>
        <w:tc>
          <w:tcPr>
            <w:tcW w:w="0" w:type="auto"/>
            <w:vAlign w:val="center"/>
            <w:hideMark/>
          </w:tcPr>
          <w:p w14:paraId="341EB0DA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Настроить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типы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уведомлений</w:t>
            </w:r>
            <w:proofErr w:type="spellEnd"/>
          </w:p>
        </w:tc>
      </w:tr>
    </w:tbl>
    <w:p w14:paraId="61DFED62" w14:textId="77777777" w:rsidR="00172C5C" w:rsidRPr="00C1446C" w:rsidRDefault="00172C5C" w:rsidP="00172C5C">
      <w:pPr>
        <w:rPr>
          <w:rStyle w:val="af6"/>
          <w:rFonts w:ascii="Times New Roman" w:hAnsi="Times New Roman" w:cs="Times New Roman"/>
          <w:b w:val="0"/>
          <w:bCs w:val="0"/>
        </w:rPr>
      </w:pPr>
    </w:p>
    <w:p w14:paraId="13987310" w14:textId="748D0AB0" w:rsidR="00172C5C" w:rsidRPr="00C1446C" w:rsidRDefault="00172C5C" w:rsidP="00172C5C">
      <w:pPr>
        <w:rPr>
          <w:rFonts w:ascii="Times New Roman" w:hAnsi="Times New Roman" w:cs="Times New Roman"/>
        </w:rPr>
      </w:pPr>
      <w:proofErr w:type="spellStart"/>
      <w:r w:rsidRPr="00C1446C">
        <w:rPr>
          <w:rStyle w:val="af6"/>
          <w:rFonts w:ascii="Times New Roman" w:hAnsi="Times New Roman" w:cs="Times New Roman"/>
        </w:rPr>
        <w:t>Аналитика</w:t>
      </w:r>
      <w:proofErr w:type="spellEnd"/>
      <w:r w:rsidRPr="00C1446C">
        <w:rPr>
          <w:rStyle w:val="af6"/>
          <w:rFonts w:ascii="Times New Roman" w:hAnsi="Times New Roman" w:cs="Times New Roman"/>
        </w:rPr>
        <w:t xml:space="preserve"> и </w:t>
      </w:r>
      <w:proofErr w:type="spellStart"/>
      <w:r w:rsidRPr="00C1446C">
        <w:rPr>
          <w:rStyle w:val="af6"/>
          <w:rFonts w:ascii="Times New Roman" w:hAnsi="Times New Roman" w:cs="Times New Roman"/>
        </w:rPr>
        <w:t>отчёты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838"/>
        <w:gridCol w:w="3785"/>
      </w:tblGrid>
      <w:tr w:rsidR="00172C5C" w:rsidRPr="00C1446C" w14:paraId="2623B3BE" w14:textId="77777777" w:rsidTr="00172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2F471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Метод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885C3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Путь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08D91" w14:textId="77777777" w:rsidR="00172C5C" w:rsidRPr="00C1446C" w:rsidRDefault="00172C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446C">
              <w:rPr>
                <w:rFonts w:ascii="Times New Roman" w:hAnsi="Times New Roman" w:cs="Times New Roman"/>
                <w:b/>
                <w:bCs/>
              </w:rPr>
              <w:t>Описание</w:t>
            </w:r>
            <w:proofErr w:type="spellEnd"/>
          </w:p>
        </w:tc>
      </w:tr>
      <w:tr w:rsidR="00172C5C" w:rsidRPr="00C1446C" w14:paraId="159DCC88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3F1D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1891320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/analytics/overview</w:t>
            </w:r>
          </w:p>
        </w:tc>
        <w:tc>
          <w:tcPr>
            <w:tcW w:w="0" w:type="auto"/>
            <w:vAlign w:val="center"/>
            <w:hideMark/>
          </w:tcPr>
          <w:p w14:paraId="32AF996E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Общая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статистика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подписки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расходы</w:t>
            </w:r>
            <w:proofErr w:type="spellEnd"/>
            <w:r w:rsidRPr="00C1446C">
              <w:rPr>
                <w:rFonts w:ascii="Times New Roman" w:hAnsi="Times New Roman" w:cs="Times New Roman"/>
              </w:rPr>
              <w:t>)</w:t>
            </w:r>
          </w:p>
        </w:tc>
      </w:tr>
      <w:tr w:rsidR="00172C5C" w:rsidRPr="00C1446C" w14:paraId="520599FC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4064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FF2502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/analytics/by-category</w:t>
            </w:r>
          </w:p>
        </w:tc>
        <w:tc>
          <w:tcPr>
            <w:tcW w:w="0" w:type="auto"/>
            <w:vAlign w:val="center"/>
            <w:hideMark/>
          </w:tcPr>
          <w:p w14:paraId="103B67B1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Расходы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категориям</w:t>
            </w:r>
            <w:proofErr w:type="spellEnd"/>
          </w:p>
        </w:tc>
      </w:tr>
      <w:tr w:rsidR="00172C5C" w:rsidRPr="00C1446C" w14:paraId="4622C107" w14:textId="77777777" w:rsidTr="00172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4A97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C747DE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r w:rsidRPr="00C1446C">
              <w:rPr>
                <w:rStyle w:val="HTML"/>
                <w:rFonts w:ascii="Times New Roman" w:eastAsiaTheme="minorEastAsia" w:hAnsi="Times New Roman" w:cs="Times New Roman"/>
              </w:rPr>
              <w:t>/analytics/monthly</w:t>
            </w:r>
          </w:p>
        </w:tc>
        <w:tc>
          <w:tcPr>
            <w:tcW w:w="0" w:type="auto"/>
            <w:vAlign w:val="center"/>
            <w:hideMark/>
          </w:tcPr>
          <w:p w14:paraId="221CCE4A" w14:textId="77777777" w:rsidR="00172C5C" w:rsidRPr="00C1446C" w:rsidRDefault="00172C5C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Месячные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графики</w:t>
            </w:r>
            <w:proofErr w:type="spellEnd"/>
          </w:p>
        </w:tc>
      </w:tr>
    </w:tbl>
    <w:p w14:paraId="4D8068F2" w14:textId="7FCD84EB" w:rsidR="00172C5C" w:rsidRDefault="00172C5C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A712954" w14:textId="324B3C08" w:rsidR="00C1446C" w:rsidRDefault="00C1446C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B4AC172" w14:textId="4DEBF147" w:rsidR="00C1446C" w:rsidRDefault="00C1446C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F9419D7" w14:textId="3F5F38B5" w:rsidR="00C1446C" w:rsidRPr="00C1446C" w:rsidRDefault="00C1446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14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Работа с БД</w:t>
      </w:r>
    </w:p>
    <w:p w14:paraId="7AEA3CC6" w14:textId="77777777" w:rsidR="00C1446C" w:rsidRPr="00C1446C" w:rsidRDefault="00C1446C" w:rsidP="00C144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446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 w:rsidRPr="00C1446C">
        <w:rPr>
          <w:rFonts w:ascii="Times New Roman" w:hAnsi="Times New Roman" w:cs="Times New Roman"/>
          <w:b/>
          <w:bCs/>
          <w:sz w:val="28"/>
          <w:szCs w:val="28"/>
        </w:rPr>
        <w:t xml:space="preserve">: users — </w:t>
      </w:r>
      <w:proofErr w:type="spellStart"/>
      <w:r w:rsidRPr="00C1446C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446C" w:rsidRPr="00C1446C" w14:paraId="32288E29" w14:textId="77777777" w:rsidTr="00AF17CB">
        <w:tc>
          <w:tcPr>
            <w:tcW w:w="2880" w:type="dxa"/>
          </w:tcPr>
          <w:p w14:paraId="072A782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Поле</w:t>
            </w:r>
            <w:proofErr w:type="spellEnd"/>
          </w:p>
        </w:tc>
        <w:tc>
          <w:tcPr>
            <w:tcW w:w="2880" w:type="dxa"/>
          </w:tcPr>
          <w:p w14:paraId="034F821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2880" w:type="dxa"/>
          </w:tcPr>
          <w:p w14:paraId="1C3ED971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</w:tr>
      <w:tr w:rsidR="00C1446C" w:rsidRPr="00C1446C" w14:paraId="7E177499" w14:textId="77777777" w:rsidTr="00AF17CB">
        <w:tc>
          <w:tcPr>
            <w:tcW w:w="2880" w:type="dxa"/>
          </w:tcPr>
          <w:p w14:paraId="58E277A9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0315742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6915A2E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Уникальный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идентификатор</w:t>
            </w:r>
            <w:proofErr w:type="spellEnd"/>
          </w:p>
        </w:tc>
      </w:tr>
      <w:tr w:rsidR="00C1446C" w:rsidRPr="00C1446C" w14:paraId="17BB50B2" w14:textId="77777777" w:rsidTr="00AF17CB">
        <w:tc>
          <w:tcPr>
            <w:tcW w:w="2880" w:type="dxa"/>
          </w:tcPr>
          <w:p w14:paraId="64E10C0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</w:tcPr>
          <w:p w14:paraId="2896C7C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3B7BCED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пользователя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уникальный</w:t>
            </w:r>
            <w:proofErr w:type="spellEnd"/>
            <w:r w:rsidRPr="00C1446C">
              <w:rPr>
                <w:rFonts w:ascii="Times New Roman" w:hAnsi="Times New Roman" w:cs="Times New Roman"/>
              </w:rPr>
              <w:t>)</w:t>
            </w:r>
          </w:p>
        </w:tc>
      </w:tr>
      <w:tr w:rsidR="00C1446C" w:rsidRPr="00C1446C" w14:paraId="0CD62747" w14:textId="77777777" w:rsidTr="00AF17CB">
        <w:tc>
          <w:tcPr>
            <w:tcW w:w="2880" w:type="dxa"/>
          </w:tcPr>
          <w:p w14:paraId="08138BC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hashed_password</w:t>
            </w:r>
            <w:proofErr w:type="spellEnd"/>
          </w:p>
        </w:tc>
        <w:tc>
          <w:tcPr>
            <w:tcW w:w="2880" w:type="dxa"/>
          </w:tcPr>
          <w:p w14:paraId="70E6970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593CCEC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Хешированный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пароль</w:t>
            </w:r>
            <w:proofErr w:type="spellEnd"/>
          </w:p>
        </w:tc>
      </w:tr>
      <w:tr w:rsidR="00C1446C" w:rsidRPr="00C1446C" w14:paraId="17FD6BBA" w14:textId="77777777" w:rsidTr="00AF17CB">
        <w:tc>
          <w:tcPr>
            <w:tcW w:w="2880" w:type="dxa"/>
          </w:tcPr>
          <w:p w14:paraId="0EAD86FE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is_active</w:t>
            </w:r>
            <w:proofErr w:type="spellEnd"/>
          </w:p>
        </w:tc>
        <w:tc>
          <w:tcPr>
            <w:tcW w:w="2880" w:type="dxa"/>
          </w:tcPr>
          <w:p w14:paraId="32207A9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880" w:type="dxa"/>
          </w:tcPr>
          <w:p w14:paraId="230BD52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Активен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ли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пользователь</w:t>
            </w:r>
            <w:proofErr w:type="spellEnd"/>
          </w:p>
        </w:tc>
      </w:tr>
      <w:tr w:rsidR="00C1446C" w:rsidRPr="00C1446C" w14:paraId="41BD9618" w14:textId="77777777" w:rsidTr="00AF17CB">
        <w:tc>
          <w:tcPr>
            <w:tcW w:w="2880" w:type="dxa"/>
          </w:tcPr>
          <w:p w14:paraId="701A6C46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880" w:type="dxa"/>
          </w:tcPr>
          <w:p w14:paraId="40B8B1F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08911AC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Дата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регистрации</w:t>
            </w:r>
            <w:proofErr w:type="spellEnd"/>
          </w:p>
        </w:tc>
      </w:tr>
    </w:tbl>
    <w:p w14:paraId="2133E0FA" w14:textId="77777777" w:rsidR="00C1446C" w:rsidRPr="00C1446C" w:rsidRDefault="00C1446C" w:rsidP="00C144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446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 w:rsidRPr="00C1446C">
        <w:rPr>
          <w:rFonts w:ascii="Times New Roman" w:hAnsi="Times New Roman" w:cs="Times New Roman"/>
          <w:b/>
          <w:bCs/>
          <w:sz w:val="28"/>
          <w:szCs w:val="28"/>
        </w:rPr>
        <w:t xml:space="preserve">: subscriptions — </w:t>
      </w:r>
      <w:proofErr w:type="spellStart"/>
      <w:r w:rsidRPr="00C1446C">
        <w:rPr>
          <w:rFonts w:ascii="Times New Roman" w:hAnsi="Times New Roman" w:cs="Times New Roman"/>
          <w:b/>
          <w:bCs/>
          <w:sz w:val="28"/>
          <w:szCs w:val="28"/>
        </w:rPr>
        <w:t>Подписки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446C" w:rsidRPr="00C1446C" w14:paraId="00363FB2" w14:textId="77777777" w:rsidTr="00AF17CB">
        <w:tc>
          <w:tcPr>
            <w:tcW w:w="2880" w:type="dxa"/>
          </w:tcPr>
          <w:p w14:paraId="5E4A8A85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Поле</w:t>
            </w:r>
            <w:proofErr w:type="spellEnd"/>
          </w:p>
        </w:tc>
        <w:tc>
          <w:tcPr>
            <w:tcW w:w="2880" w:type="dxa"/>
          </w:tcPr>
          <w:p w14:paraId="6CB0F6E4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2880" w:type="dxa"/>
          </w:tcPr>
          <w:p w14:paraId="5BFC7C3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</w:tr>
      <w:tr w:rsidR="00C1446C" w:rsidRPr="00C1446C" w14:paraId="4C11E794" w14:textId="77777777" w:rsidTr="00AF17CB">
        <w:tc>
          <w:tcPr>
            <w:tcW w:w="2880" w:type="dxa"/>
          </w:tcPr>
          <w:p w14:paraId="3C3650D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0AC8961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4C329884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Уникальный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идентификатор</w:t>
            </w:r>
            <w:proofErr w:type="spellEnd"/>
          </w:p>
        </w:tc>
      </w:tr>
      <w:tr w:rsidR="00C1446C" w:rsidRPr="00C1446C" w14:paraId="54029653" w14:textId="77777777" w:rsidTr="00AF17CB">
        <w:tc>
          <w:tcPr>
            <w:tcW w:w="2880" w:type="dxa"/>
          </w:tcPr>
          <w:p w14:paraId="65EDFA9F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880" w:type="dxa"/>
          </w:tcPr>
          <w:p w14:paraId="75B48824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29D7B9E0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Внешний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ключ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на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C1446C" w:rsidRPr="00C1446C" w14:paraId="246046F9" w14:textId="77777777" w:rsidTr="00AF17CB">
        <w:tc>
          <w:tcPr>
            <w:tcW w:w="2880" w:type="dxa"/>
          </w:tcPr>
          <w:p w14:paraId="024DC0B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80" w:type="dxa"/>
          </w:tcPr>
          <w:p w14:paraId="7BE7597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7560F9E9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подписки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1446C">
              <w:rPr>
                <w:rFonts w:ascii="Times New Roman" w:hAnsi="Times New Roman" w:cs="Times New Roman"/>
              </w:rPr>
              <w:t>например</w:t>
            </w:r>
            <w:proofErr w:type="spellEnd"/>
            <w:r w:rsidRPr="00C1446C">
              <w:rPr>
                <w:rFonts w:ascii="Times New Roman" w:hAnsi="Times New Roman" w:cs="Times New Roman"/>
              </w:rPr>
              <w:t>, Netflix)</w:t>
            </w:r>
          </w:p>
        </w:tc>
      </w:tr>
      <w:tr w:rsidR="00C1446C" w:rsidRPr="00C1446C" w14:paraId="43E7DF8E" w14:textId="77777777" w:rsidTr="00AF17CB">
        <w:tc>
          <w:tcPr>
            <w:tcW w:w="2880" w:type="dxa"/>
          </w:tcPr>
          <w:p w14:paraId="1C8F8484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880" w:type="dxa"/>
          </w:tcPr>
          <w:p w14:paraId="48DB8F6C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2A1A096A" w14:textId="77777777" w:rsidR="00C1446C" w:rsidRPr="00C1446C" w:rsidRDefault="00C1446C" w:rsidP="00AF17CB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Категория (развлечения, обучение и т.д.)</w:t>
            </w:r>
          </w:p>
        </w:tc>
      </w:tr>
      <w:tr w:rsidR="00C1446C" w:rsidRPr="00C1446C" w14:paraId="6B8CCBF0" w14:textId="77777777" w:rsidTr="00AF17CB">
        <w:tc>
          <w:tcPr>
            <w:tcW w:w="2880" w:type="dxa"/>
          </w:tcPr>
          <w:p w14:paraId="31781F55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880" w:type="dxa"/>
          </w:tcPr>
          <w:p w14:paraId="6856C410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2880" w:type="dxa"/>
          </w:tcPr>
          <w:p w14:paraId="63AC7EE4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Стоимость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подписки</w:t>
            </w:r>
            <w:proofErr w:type="spellEnd"/>
          </w:p>
        </w:tc>
      </w:tr>
      <w:tr w:rsidR="00C1446C" w:rsidRPr="00C1446C" w14:paraId="25A54878" w14:textId="77777777" w:rsidTr="00AF17CB">
        <w:tc>
          <w:tcPr>
            <w:tcW w:w="2880" w:type="dxa"/>
          </w:tcPr>
          <w:p w14:paraId="1378B199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880" w:type="dxa"/>
          </w:tcPr>
          <w:p w14:paraId="1841F45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3547FC42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Валюта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(RUB, USD, EUR и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т.д</w:t>
            </w:r>
            <w:proofErr w:type="spellEnd"/>
            <w:r w:rsidRPr="00C1446C">
              <w:rPr>
                <w:rFonts w:ascii="Times New Roman" w:hAnsi="Times New Roman" w:cs="Times New Roman"/>
              </w:rPr>
              <w:t>.)</w:t>
            </w:r>
          </w:p>
        </w:tc>
      </w:tr>
      <w:tr w:rsidR="00C1446C" w:rsidRPr="00C1446C" w14:paraId="204984B0" w14:textId="77777777" w:rsidTr="00AF17CB">
        <w:tc>
          <w:tcPr>
            <w:tcW w:w="2880" w:type="dxa"/>
          </w:tcPr>
          <w:p w14:paraId="50D9EAE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billing_period</w:t>
            </w:r>
            <w:proofErr w:type="spellEnd"/>
          </w:p>
        </w:tc>
        <w:tc>
          <w:tcPr>
            <w:tcW w:w="2880" w:type="dxa"/>
          </w:tcPr>
          <w:p w14:paraId="53165CF0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1BF85109" w14:textId="77777777" w:rsidR="00C1446C" w:rsidRPr="00C1446C" w:rsidRDefault="00C1446C" w:rsidP="00AF17CB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Периодичность (</w:t>
            </w:r>
            <w:r w:rsidRPr="00C1446C">
              <w:rPr>
                <w:rFonts w:ascii="Times New Roman" w:hAnsi="Times New Roman" w:cs="Times New Roman"/>
              </w:rPr>
              <w:t>monthly</w:t>
            </w:r>
            <w:r w:rsidRPr="00C1446C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C1446C">
              <w:rPr>
                <w:rFonts w:ascii="Times New Roman" w:hAnsi="Times New Roman" w:cs="Times New Roman"/>
              </w:rPr>
              <w:t>yearly</w:t>
            </w:r>
            <w:r w:rsidRPr="00C1446C">
              <w:rPr>
                <w:rFonts w:ascii="Times New Roman" w:hAnsi="Times New Roman" w:cs="Times New Roman"/>
                <w:lang w:val="ru-RU"/>
              </w:rPr>
              <w:t xml:space="preserve"> и т.д.)</w:t>
            </w:r>
          </w:p>
        </w:tc>
      </w:tr>
      <w:tr w:rsidR="00C1446C" w:rsidRPr="00C1446C" w14:paraId="53676081" w14:textId="77777777" w:rsidTr="00AF17CB">
        <w:tc>
          <w:tcPr>
            <w:tcW w:w="2880" w:type="dxa"/>
          </w:tcPr>
          <w:p w14:paraId="3F74132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next_payment</w:t>
            </w:r>
            <w:proofErr w:type="spellEnd"/>
          </w:p>
        </w:tc>
        <w:tc>
          <w:tcPr>
            <w:tcW w:w="2880" w:type="dxa"/>
          </w:tcPr>
          <w:p w14:paraId="63108AE0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0CAC91F0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Дата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следующего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списания</w:t>
            </w:r>
            <w:proofErr w:type="spellEnd"/>
          </w:p>
        </w:tc>
      </w:tr>
      <w:tr w:rsidR="00C1446C" w:rsidRPr="00C1446C" w14:paraId="145B8C08" w14:textId="77777777" w:rsidTr="00AF17CB">
        <w:tc>
          <w:tcPr>
            <w:tcW w:w="2880" w:type="dxa"/>
          </w:tcPr>
          <w:p w14:paraId="3FEE172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is_active</w:t>
            </w:r>
            <w:proofErr w:type="spellEnd"/>
          </w:p>
        </w:tc>
        <w:tc>
          <w:tcPr>
            <w:tcW w:w="2880" w:type="dxa"/>
          </w:tcPr>
          <w:p w14:paraId="2BFBB27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880" w:type="dxa"/>
          </w:tcPr>
          <w:p w14:paraId="71F9B9D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Активна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ли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подписка</w:t>
            </w:r>
            <w:proofErr w:type="spellEnd"/>
          </w:p>
        </w:tc>
      </w:tr>
      <w:tr w:rsidR="00C1446C" w:rsidRPr="00C1446C" w14:paraId="623892AF" w14:textId="77777777" w:rsidTr="00AF17CB">
        <w:tc>
          <w:tcPr>
            <w:tcW w:w="2880" w:type="dxa"/>
          </w:tcPr>
          <w:p w14:paraId="1717CC6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880" w:type="dxa"/>
          </w:tcPr>
          <w:p w14:paraId="070A29F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2BF7F32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Дата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подписки</w:t>
            </w:r>
            <w:proofErr w:type="spellEnd"/>
          </w:p>
        </w:tc>
      </w:tr>
    </w:tbl>
    <w:p w14:paraId="2F602A27" w14:textId="77777777" w:rsidR="00C1446C" w:rsidRPr="00C1446C" w:rsidRDefault="00C1446C" w:rsidP="00C144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446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 w:rsidRPr="00C1446C">
        <w:rPr>
          <w:rFonts w:ascii="Times New Roman" w:hAnsi="Times New Roman" w:cs="Times New Roman"/>
          <w:b/>
          <w:bCs/>
          <w:sz w:val="28"/>
          <w:szCs w:val="28"/>
        </w:rPr>
        <w:t xml:space="preserve">: expenses — </w:t>
      </w:r>
      <w:proofErr w:type="spellStart"/>
      <w:r w:rsidRPr="00C1446C">
        <w:rPr>
          <w:rFonts w:ascii="Times New Roman" w:hAnsi="Times New Roman" w:cs="Times New Roman"/>
          <w:b/>
          <w:bCs/>
          <w:sz w:val="28"/>
          <w:szCs w:val="28"/>
        </w:rPr>
        <w:t>Расходы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446C" w:rsidRPr="00C1446C" w14:paraId="32B0FCF8" w14:textId="77777777" w:rsidTr="00AF17CB">
        <w:tc>
          <w:tcPr>
            <w:tcW w:w="2880" w:type="dxa"/>
          </w:tcPr>
          <w:p w14:paraId="173DE732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Поле</w:t>
            </w:r>
            <w:proofErr w:type="spellEnd"/>
          </w:p>
        </w:tc>
        <w:tc>
          <w:tcPr>
            <w:tcW w:w="2880" w:type="dxa"/>
          </w:tcPr>
          <w:p w14:paraId="3CDB388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2880" w:type="dxa"/>
          </w:tcPr>
          <w:p w14:paraId="4113E124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</w:tr>
      <w:tr w:rsidR="00C1446C" w:rsidRPr="00C1446C" w14:paraId="0FD94DB9" w14:textId="77777777" w:rsidTr="00AF17CB">
        <w:tc>
          <w:tcPr>
            <w:tcW w:w="2880" w:type="dxa"/>
          </w:tcPr>
          <w:p w14:paraId="4AE5763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5FF5A1D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6D4F220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Уникальный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идентификатор</w:t>
            </w:r>
            <w:proofErr w:type="spellEnd"/>
          </w:p>
        </w:tc>
      </w:tr>
      <w:tr w:rsidR="00C1446C" w:rsidRPr="00C1446C" w14:paraId="05FB5C98" w14:textId="77777777" w:rsidTr="00AF17CB">
        <w:tc>
          <w:tcPr>
            <w:tcW w:w="2880" w:type="dxa"/>
          </w:tcPr>
          <w:p w14:paraId="1E876A55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880" w:type="dxa"/>
          </w:tcPr>
          <w:p w14:paraId="4C06F43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41D43B7F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Внешний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ключ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на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C1446C" w:rsidRPr="00C1446C" w14:paraId="2FB866FF" w14:textId="77777777" w:rsidTr="00AF17CB">
        <w:tc>
          <w:tcPr>
            <w:tcW w:w="2880" w:type="dxa"/>
          </w:tcPr>
          <w:p w14:paraId="171BE47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subscription_id</w:t>
            </w:r>
            <w:proofErr w:type="spellEnd"/>
          </w:p>
        </w:tc>
        <w:tc>
          <w:tcPr>
            <w:tcW w:w="2880" w:type="dxa"/>
          </w:tcPr>
          <w:p w14:paraId="2417D03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UUID/null</w:t>
            </w:r>
          </w:p>
        </w:tc>
        <w:tc>
          <w:tcPr>
            <w:tcW w:w="2880" w:type="dxa"/>
          </w:tcPr>
          <w:p w14:paraId="409BAFE9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Если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привязан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подписке</w:t>
            </w:r>
            <w:proofErr w:type="spellEnd"/>
          </w:p>
        </w:tc>
      </w:tr>
      <w:tr w:rsidR="00C1446C" w:rsidRPr="00C1446C" w14:paraId="6A94C450" w14:textId="77777777" w:rsidTr="00AF17CB">
        <w:tc>
          <w:tcPr>
            <w:tcW w:w="2880" w:type="dxa"/>
          </w:tcPr>
          <w:p w14:paraId="505406F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880" w:type="dxa"/>
          </w:tcPr>
          <w:p w14:paraId="429B689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2880" w:type="dxa"/>
          </w:tcPr>
          <w:p w14:paraId="5F08AAFE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Сумма</w:t>
            </w:r>
            <w:proofErr w:type="spellEnd"/>
          </w:p>
        </w:tc>
      </w:tr>
      <w:tr w:rsidR="00C1446C" w:rsidRPr="00C1446C" w14:paraId="1C043990" w14:textId="77777777" w:rsidTr="00AF17CB">
        <w:tc>
          <w:tcPr>
            <w:tcW w:w="2880" w:type="dxa"/>
          </w:tcPr>
          <w:p w14:paraId="683C1C6F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880" w:type="dxa"/>
          </w:tcPr>
          <w:p w14:paraId="651BB35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72BB71A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Валюта</w:t>
            </w:r>
            <w:proofErr w:type="spellEnd"/>
          </w:p>
        </w:tc>
      </w:tr>
      <w:tr w:rsidR="00C1446C" w:rsidRPr="00C1446C" w14:paraId="03A70BC5" w14:textId="77777777" w:rsidTr="00AF17CB">
        <w:tc>
          <w:tcPr>
            <w:tcW w:w="2880" w:type="dxa"/>
          </w:tcPr>
          <w:p w14:paraId="692102C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80" w:type="dxa"/>
          </w:tcPr>
          <w:p w14:paraId="327498B6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3E1340B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Дата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расхода</w:t>
            </w:r>
            <w:proofErr w:type="spellEnd"/>
          </w:p>
        </w:tc>
      </w:tr>
      <w:tr w:rsidR="00C1446C" w:rsidRPr="00C1446C" w14:paraId="5B8D49D3" w14:textId="77777777" w:rsidTr="00AF17CB">
        <w:tc>
          <w:tcPr>
            <w:tcW w:w="2880" w:type="dxa"/>
          </w:tcPr>
          <w:p w14:paraId="3A7B4322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14:paraId="25CB3C8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text/null</w:t>
            </w:r>
          </w:p>
        </w:tc>
        <w:tc>
          <w:tcPr>
            <w:tcW w:w="2880" w:type="dxa"/>
          </w:tcPr>
          <w:p w14:paraId="00DDE455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Комментарий</w:t>
            </w:r>
            <w:proofErr w:type="spellEnd"/>
          </w:p>
        </w:tc>
      </w:tr>
      <w:tr w:rsidR="00C1446C" w:rsidRPr="00C1446C" w14:paraId="41FC6D33" w14:textId="77777777" w:rsidTr="00AF17CB">
        <w:tc>
          <w:tcPr>
            <w:tcW w:w="2880" w:type="dxa"/>
          </w:tcPr>
          <w:p w14:paraId="5655FF4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880" w:type="dxa"/>
          </w:tcPr>
          <w:p w14:paraId="3C2FA4CE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0AD25465" w14:textId="77777777" w:rsidR="00C1446C" w:rsidRPr="00C1446C" w:rsidRDefault="00C1446C" w:rsidP="00AF17CB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Категория (может совпадать с подпиской)</w:t>
            </w:r>
          </w:p>
        </w:tc>
      </w:tr>
    </w:tbl>
    <w:p w14:paraId="0BF61473" w14:textId="77777777" w:rsidR="00C1446C" w:rsidRPr="00C1446C" w:rsidRDefault="00C1446C" w:rsidP="00C144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446C">
        <w:rPr>
          <w:rFonts w:ascii="Times New Roman" w:hAnsi="Times New Roman" w:cs="Times New Roman"/>
        </w:rPr>
        <w:t>Таблица</w:t>
      </w:r>
      <w:proofErr w:type="spellEnd"/>
      <w:r w:rsidRPr="00C1446C">
        <w:rPr>
          <w:rFonts w:ascii="Times New Roman" w:hAnsi="Times New Roman" w:cs="Times New Roman"/>
        </w:rPr>
        <w:t xml:space="preserve">: notifications — </w:t>
      </w:r>
      <w:proofErr w:type="spellStart"/>
      <w:r w:rsidRPr="00C1446C">
        <w:rPr>
          <w:rFonts w:ascii="Times New Roman" w:hAnsi="Times New Roman" w:cs="Times New Roman"/>
        </w:rPr>
        <w:t>Уведомления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446C" w:rsidRPr="00C1446C" w14:paraId="4FE924CA" w14:textId="77777777" w:rsidTr="00AF17CB">
        <w:tc>
          <w:tcPr>
            <w:tcW w:w="2880" w:type="dxa"/>
          </w:tcPr>
          <w:p w14:paraId="7A7B27DC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Поле</w:t>
            </w:r>
            <w:proofErr w:type="spellEnd"/>
          </w:p>
        </w:tc>
        <w:tc>
          <w:tcPr>
            <w:tcW w:w="2880" w:type="dxa"/>
          </w:tcPr>
          <w:p w14:paraId="61B529F1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2880" w:type="dxa"/>
          </w:tcPr>
          <w:p w14:paraId="7E16E8A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</w:tr>
      <w:tr w:rsidR="00C1446C" w:rsidRPr="00C1446C" w14:paraId="7A72EAA4" w14:textId="77777777" w:rsidTr="00AF17CB">
        <w:tc>
          <w:tcPr>
            <w:tcW w:w="2880" w:type="dxa"/>
          </w:tcPr>
          <w:p w14:paraId="3E35419C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1C22CA8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7DC144A2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Уникальный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lastRenderedPageBreak/>
              <w:t>идентификатор</w:t>
            </w:r>
            <w:proofErr w:type="spellEnd"/>
          </w:p>
        </w:tc>
      </w:tr>
      <w:tr w:rsidR="00C1446C" w:rsidRPr="00C1446C" w14:paraId="56A41335" w14:textId="77777777" w:rsidTr="00AF17CB">
        <w:tc>
          <w:tcPr>
            <w:tcW w:w="2880" w:type="dxa"/>
          </w:tcPr>
          <w:p w14:paraId="25A09615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lastRenderedPageBreak/>
              <w:t>user_id</w:t>
            </w:r>
            <w:proofErr w:type="spellEnd"/>
          </w:p>
        </w:tc>
        <w:tc>
          <w:tcPr>
            <w:tcW w:w="2880" w:type="dxa"/>
          </w:tcPr>
          <w:p w14:paraId="1CAA6AE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2880" w:type="dxa"/>
          </w:tcPr>
          <w:p w14:paraId="50D35656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Получатель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уведомления</w:t>
            </w:r>
            <w:proofErr w:type="spellEnd"/>
          </w:p>
        </w:tc>
      </w:tr>
      <w:tr w:rsidR="00C1446C" w:rsidRPr="00C1446C" w14:paraId="11AB8288" w14:textId="77777777" w:rsidTr="00AF17CB">
        <w:tc>
          <w:tcPr>
            <w:tcW w:w="2880" w:type="dxa"/>
          </w:tcPr>
          <w:p w14:paraId="6F81BCA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subscription_id</w:t>
            </w:r>
            <w:proofErr w:type="spellEnd"/>
          </w:p>
        </w:tc>
        <w:tc>
          <w:tcPr>
            <w:tcW w:w="2880" w:type="dxa"/>
          </w:tcPr>
          <w:p w14:paraId="5F2F6227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UUID/null</w:t>
            </w:r>
          </w:p>
        </w:tc>
        <w:tc>
          <w:tcPr>
            <w:tcW w:w="2880" w:type="dxa"/>
          </w:tcPr>
          <w:p w14:paraId="37D56C60" w14:textId="77777777" w:rsidR="00C1446C" w:rsidRPr="00C1446C" w:rsidRDefault="00C1446C" w:rsidP="00AF17CB">
            <w:pPr>
              <w:rPr>
                <w:rFonts w:ascii="Times New Roman" w:hAnsi="Times New Roman" w:cs="Times New Roman"/>
                <w:lang w:val="ru-RU"/>
              </w:rPr>
            </w:pPr>
            <w:r w:rsidRPr="00C1446C">
              <w:rPr>
                <w:rFonts w:ascii="Times New Roman" w:hAnsi="Times New Roman" w:cs="Times New Roman"/>
                <w:lang w:val="ru-RU"/>
              </w:rPr>
              <w:t>Подписка, к которой относится уведомление</w:t>
            </w:r>
          </w:p>
        </w:tc>
      </w:tr>
      <w:tr w:rsidR="00C1446C" w:rsidRPr="00C1446C" w14:paraId="0991B271" w14:textId="77777777" w:rsidTr="00AF17CB">
        <w:tc>
          <w:tcPr>
            <w:tcW w:w="2880" w:type="dxa"/>
          </w:tcPr>
          <w:p w14:paraId="7BBB6535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880" w:type="dxa"/>
          </w:tcPr>
          <w:p w14:paraId="5F269F3C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67B799BC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Тип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уведомления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(email, </w:t>
            </w:r>
            <w:proofErr w:type="spellStart"/>
            <w:r w:rsidRPr="00C1446C">
              <w:rPr>
                <w:rFonts w:ascii="Times New Roman" w:hAnsi="Times New Roman" w:cs="Times New Roman"/>
              </w:rPr>
              <w:t>websocket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446C">
              <w:rPr>
                <w:rFonts w:ascii="Times New Roman" w:hAnsi="Times New Roman" w:cs="Times New Roman"/>
              </w:rPr>
              <w:t>tg</w:t>
            </w:r>
            <w:proofErr w:type="spellEnd"/>
            <w:r w:rsidRPr="00C1446C">
              <w:rPr>
                <w:rFonts w:ascii="Times New Roman" w:hAnsi="Times New Roman" w:cs="Times New Roman"/>
              </w:rPr>
              <w:t>)</w:t>
            </w:r>
          </w:p>
        </w:tc>
      </w:tr>
      <w:tr w:rsidR="00C1446C" w:rsidRPr="00C1446C" w14:paraId="50E4AF07" w14:textId="77777777" w:rsidTr="00AF17CB">
        <w:tc>
          <w:tcPr>
            <w:tcW w:w="2880" w:type="dxa"/>
          </w:tcPr>
          <w:p w14:paraId="3577572B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80" w:type="dxa"/>
          </w:tcPr>
          <w:p w14:paraId="3E57D65A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4AC70A58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Статус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(scheduled, sent, failed)</w:t>
            </w:r>
          </w:p>
        </w:tc>
      </w:tr>
      <w:tr w:rsidR="00C1446C" w:rsidRPr="00C1446C" w14:paraId="128908A4" w14:textId="77777777" w:rsidTr="00AF17CB">
        <w:tc>
          <w:tcPr>
            <w:tcW w:w="2880" w:type="dxa"/>
          </w:tcPr>
          <w:p w14:paraId="701B904F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880" w:type="dxa"/>
          </w:tcPr>
          <w:p w14:paraId="6C7C0EB3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80" w:type="dxa"/>
          </w:tcPr>
          <w:p w14:paraId="6E4CC75C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уведомления</w:t>
            </w:r>
            <w:proofErr w:type="spellEnd"/>
          </w:p>
        </w:tc>
      </w:tr>
      <w:tr w:rsidR="00C1446C" w:rsidRPr="00C1446C" w14:paraId="2C503A7D" w14:textId="77777777" w:rsidTr="00AF17CB">
        <w:tc>
          <w:tcPr>
            <w:tcW w:w="2880" w:type="dxa"/>
          </w:tcPr>
          <w:p w14:paraId="2E1D2491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sent_at</w:t>
            </w:r>
            <w:proofErr w:type="spellEnd"/>
          </w:p>
        </w:tc>
        <w:tc>
          <w:tcPr>
            <w:tcW w:w="2880" w:type="dxa"/>
          </w:tcPr>
          <w:p w14:paraId="2F108FD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r w:rsidRPr="00C1446C">
              <w:rPr>
                <w:rFonts w:ascii="Times New Roman" w:hAnsi="Times New Roman" w:cs="Times New Roman"/>
              </w:rPr>
              <w:t>datetime/null</w:t>
            </w:r>
          </w:p>
        </w:tc>
        <w:tc>
          <w:tcPr>
            <w:tcW w:w="2880" w:type="dxa"/>
          </w:tcPr>
          <w:p w14:paraId="296BEC2D" w14:textId="77777777" w:rsidR="00C1446C" w:rsidRPr="00C1446C" w:rsidRDefault="00C1446C" w:rsidP="00AF17CB">
            <w:pPr>
              <w:rPr>
                <w:rFonts w:ascii="Times New Roman" w:hAnsi="Times New Roman" w:cs="Times New Roman"/>
              </w:rPr>
            </w:pPr>
            <w:proofErr w:type="spellStart"/>
            <w:r w:rsidRPr="00C1446C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отправки</w:t>
            </w:r>
            <w:proofErr w:type="spellEnd"/>
            <w:r w:rsidRPr="00C14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6C">
              <w:rPr>
                <w:rFonts w:ascii="Times New Roman" w:hAnsi="Times New Roman" w:cs="Times New Roman"/>
              </w:rPr>
              <w:t>уведомления</w:t>
            </w:r>
            <w:proofErr w:type="spellEnd"/>
          </w:p>
        </w:tc>
      </w:tr>
    </w:tbl>
    <w:p w14:paraId="433CF318" w14:textId="4F518085" w:rsidR="00C1446C" w:rsidRPr="00C1446C" w:rsidRDefault="00C1446C" w:rsidP="00C1446C">
      <w:pPr>
        <w:rPr>
          <w:rFonts w:ascii="Times New Roman" w:hAnsi="Times New Roman" w:cs="Times New Roman"/>
          <w:color w:val="000000" w:themeColor="text1"/>
        </w:rPr>
      </w:pPr>
    </w:p>
    <w:sectPr w:rsidR="00C1446C" w:rsidRPr="00C144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C5C"/>
    <w:rsid w:val="0029639D"/>
    <w:rsid w:val="00326F90"/>
    <w:rsid w:val="00655A1C"/>
    <w:rsid w:val="00AA1D8D"/>
    <w:rsid w:val="00B47730"/>
    <w:rsid w:val="00C1446C"/>
    <w:rsid w:val="00CB0664"/>
    <w:rsid w:val="00DF5A3D"/>
    <w:rsid w:val="00FC693F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213CC"/>
  <w14:defaultImageDpi w14:val="300"/>
  <w15:docId w15:val="{7DF45C73-6F1C-40DD-8B2E-57410D1F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172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0EC477-4DBB-4515-B2A7-2377D39F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Григорий Сафонов</cp:lastModifiedBy>
  <cp:revision>2</cp:revision>
  <dcterms:created xsi:type="dcterms:W3CDTF">2013-12-23T23:15:00Z</dcterms:created>
  <dcterms:modified xsi:type="dcterms:W3CDTF">2025-04-19T14:04:00Z</dcterms:modified>
  <cp:category/>
</cp:coreProperties>
</file>